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宋体"/>
        </w:rPr>
      </w:pPr>
      <w:bookmarkStart w:id="0" w:name="hp_LogicalHeaderComplete"/>
    </w:p>
    <w:p>
      <w:pPr>
        <w:spacing w:line="360" w:lineRule="auto"/>
        <w:jc w:val="right"/>
        <w:rPr>
          <w:rFonts w:ascii="宋体"/>
        </w:rPr>
      </w:pPr>
    </w:p>
    <w:p>
      <w:pPr>
        <w:spacing w:line="360" w:lineRule="auto"/>
        <w:jc w:val="right"/>
        <w:rPr>
          <w:rFonts w:ascii="宋体"/>
        </w:rPr>
      </w:pPr>
    </w:p>
    <w:p>
      <w:pPr>
        <w:spacing w:line="360" w:lineRule="auto"/>
        <w:jc w:val="right"/>
        <w:rPr>
          <w:rFonts w:ascii="宋体"/>
        </w:rPr>
      </w:pPr>
    </w:p>
    <w:p>
      <w:pPr>
        <w:spacing w:line="360" w:lineRule="auto"/>
        <w:ind w:right="105"/>
        <w:rPr>
          <w:rFonts w:ascii="宋体" w:hAnsi="宋体" w:cs="宋体"/>
          <w:b/>
          <w:sz w:val="48"/>
          <w:szCs w:val="48"/>
        </w:rPr>
      </w:pPr>
    </w:p>
    <w:p>
      <w:pPr>
        <w:adjustRightInd w:val="0"/>
        <w:snapToGrid w:val="0"/>
        <w:spacing w:before="156" w:beforeLines="50" w:after="156" w:afterLines="50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</w:rPr>
        <w:t>TSG</w:t>
      </w:r>
    </w:p>
    <w:p>
      <w:pPr>
        <w:spacing w:line="360" w:lineRule="auto"/>
        <w:jc w:val="center"/>
        <w:rPr>
          <w:rFonts w:hint="eastAsia" w:ascii="宋体" w:hAnsi="宋体" w:cs="Arial"/>
          <w:b/>
          <w:sz w:val="44"/>
          <w:szCs w:val="44"/>
        </w:rPr>
      </w:pPr>
      <w:r>
        <w:rPr>
          <w:rFonts w:hint="eastAsia" w:ascii="宋体" w:hAnsi="宋体" w:cs="Arial"/>
          <w:b/>
          <w:sz w:val="44"/>
          <w:szCs w:val="44"/>
        </w:rPr>
        <w:t>xx项目</w:t>
      </w:r>
    </w:p>
    <w:p>
      <w:pPr>
        <w:spacing w:line="360" w:lineRule="auto"/>
        <w:jc w:val="center"/>
        <w:rPr>
          <w:rFonts w:ascii="宋体" w:hAnsi="宋体" w:cs="Arial"/>
          <w:b/>
          <w:sz w:val="44"/>
          <w:szCs w:val="44"/>
        </w:rPr>
      </w:pPr>
      <w:r>
        <w:rPr>
          <w:rFonts w:hint="eastAsia" w:ascii="宋体" w:hAnsi="宋体" w:cs="Arial"/>
          <w:b/>
          <w:sz w:val="44"/>
          <w:szCs w:val="44"/>
        </w:rPr>
        <w:t>业务流程</w:t>
      </w:r>
      <w:r>
        <w:rPr>
          <w:rFonts w:ascii="宋体" w:hAnsi="宋体" w:cs="Arial"/>
          <w:b/>
          <w:sz w:val="44"/>
          <w:szCs w:val="44"/>
        </w:rPr>
        <w:t>穿越</w:t>
      </w:r>
      <w:r>
        <w:rPr>
          <w:rFonts w:hint="eastAsia" w:ascii="宋体" w:hAnsi="宋体" w:cs="Arial"/>
          <w:b/>
          <w:sz w:val="44"/>
          <w:szCs w:val="44"/>
        </w:rPr>
        <w:t>测试验收报告</w:t>
      </w:r>
    </w:p>
    <w:p>
      <w:pPr>
        <w:adjustRightInd w:val="0"/>
        <w:snapToGrid w:val="0"/>
        <w:spacing w:before="156" w:beforeLines="50" w:after="156" w:afterLines="50"/>
        <w:jc w:val="center"/>
        <w:rPr>
          <w:rFonts w:ascii="宋体"/>
        </w:rPr>
      </w:pPr>
      <w:r>
        <w:rPr>
          <w:rFonts w:ascii="宋体" w:hAnsi="宋体" w:cs="宋体"/>
          <w:b/>
          <w:sz w:val="44"/>
          <w:szCs w:val="44"/>
        </w:rPr>
        <w:t>V1.0</w:t>
      </w:r>
    </w:p>
    <w:p>
      <w:pPr>
        <w:jc w:val="center"/>
        <w:rPr>
          <w:rFonts w:ascii="宋体"/>
          <w:sz w:val="30"/>
          <w:szCs w:val="30"/>
        </w:rPr>
      </w:pPr>
    </w:p>
    <w:p>
      <w:pPr>
        <w:jc w:val="center"/>
        <w:rPr>
          <w:rFonts w:ascii="宋体"/>
          <w:sz w:val="30"/>
          <w:szCs w:val="30"/>
        </w:rPr>
      </w:pPr>
      <w:r>
        <w:rPr>
          <w:rFonts w:asciiTheme="minorEastAsia" w:hAnsiTheme="minorEastAsia"/>
          <w:i/>
          <w:color w:val="0000FF"/>
          <w:kern w:val="0"/>
          <w:szCs w:val="21"/>
        </w:rPr>
        <w:t>[</w:t>
      </w:r>
      <w:r>
        <w:rPr>
          <w:rFonts w:hint="eastAsia" w:asciiTheme="minorEastAsia" w:hAnsiTheme="minorEastAsia"/>
          <w:i/>
          <w:color w:val="0000FF"/>
          <w:kern w:val="0"/>
          <w:szCs w:val="21"/>
        </w:rPr>
        <w:t>名称宋体二号，居中，单倍行距]</w:t>
      </w: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ind w:right="105"/>
        <w:jc w:val="left"/>
        <w:rPr>
          <w:rFonts w:ascii="宋体"/>
        </w:rPr>
      </w:pPr>
    </w:p>
    <w:p>
      <w:pPr>
        <w:spacing w:line="360" w:lineRule="auto"/>
        <w:jc w:val="right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bookmarkEnd w:id="0"/>
    <w:p>
      <w:pPr>
        <w:adjustRightInd w:val="0"/>
        <w:snapToGrid w:val="0"/>
        <w:spacing w:before="156" w:beforeLines="50" w:after="156" w:afterLines="50" w:line="360" w:lineRule="auto"/>
        <w:jc w:val="center"/>
        <w:rPr>
          <w:rFonts w:ascii="宋体"/>
        </w:rPr>
      </w:pP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>Xxx</w:t>
      </w:r>
      <w:r>
        <w:rPr>
          <w:rFonts w:hint="eastAsia" w:ascii="宋体" w:hAnsi="宋体" w:eastAsia="宋体" w:cs="Times New Roman"/>
          <w:b/>
          <w:sz w:val="28"/>
          <w:szCs w:val="28"/>
        </w:rPr>
        <w:t>科技有限公司</w:t>
      </w:r>
    </w:p>
    <w:p>
      <w:pPr>
        <w:adjustRightInd w:val="0"/>
        <w:snapToGrid w:val="0"/>
        <w:spacing w:before="156" w:beforeLines="50" w:after="156" w:afterLines="50" w:line="360" w:lineRule="auto"/>
        <w:jc w:val="center"/>
      </w:pPr>
      <w:r>
        <w:rPr>
          <w:rFonts w:hint="eastAsia" w:ascii="宋体" w:hAnsi="宋体" w:eastAsia="宋体" w:cs="Times New Roman"/>
          <w:b/>
          <w:sz w:val="28"/>
          <w:szCs w:val="28"/>
        </w:rPr>
        <w:t>201</w:t>
      </w: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>7</w:t>
      </w:r>
      <w:r>
        <w:rPr>
          <w:rFonts w:hint="eastAsia" w:ascii="宋体" w:hAnsi="宋体" w:eastAsia="宋体" w:cs="Times New Roman"/>
          <w:b/>
          <w:sz w:val="28"/>
          <w:szCs w:val="28"/>
        </w:rPr>
        <w:t>年</w:t>
      </w: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>6</w:t>
      </w:r>
      <w:r>
        <w:rPr>
          <w:rFonts w:hint="eastAsia" w:ascii="宋体" w:hAnsi="宋体"/>
          <w:b/>
          <w:sz w:val="28"/>
          <w:szCs w:val="28"/>
        </w:rPr>
        <w:t>月</w:t>
      </w:r>
    </w:p>
    <w:p/>
    <w:p/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修订</w:t>
      </w:r>
      <w:r>
        <w:rPr>
          <w:b/>
          <w:sz w:val="28"/>
          <w:szCs w:val="28"/>
        </w:rPr>
        <w:t>记录</w:t>
      </w:r>
    </w:p>
    <w:p/>
    <w:p/>
    <w:tbl>
      <w:tblPr>
        <w:tblStyle w:val="57"/>
        <w:tblW w:w="829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731"/>
        <w:gridCol w:w="1667"/>
        <w:gridCol w:w="1568"/>
        <w:gridCol w:w="1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shd w:val="solid" w:color="FFFFFF" w:themeColor="background1" w:themeTint="33" w:fill="FFFFFF" w:themeFill="background1" w:themeFillTint="33"/>
          </w:tcPr>
          <w:p>
            <w:pPr>
              <w:pStyle w:val="40"/>
              <w:rPr>
                <w:rFonts w:ascii="Times New Roman" w:hAnsi="Times New Roman"/>
                <w:b w:val="0"/>
                <w:szCs w:val="20"/>
              </w:rPr>
            </w:pPr>
            <w:r>
              <w:rPr>
                <w:rFonts w:hint="eastAsia" w:ascii="Times New Roman" w:hAnsi="Times New Roman"/>
                <w:b w:val="0"/>
                <w:szCs w:val="20"/>
              </w:rPr>
              <w:br w:type="page"/>
            </w:r>
            <w:r>
              <w:rPr>
                <w:rFonts w:hint="eastAsia" w:ascii="Times New Roman" w:hAnsi="Times New Roman"/>
                <w:b w:val="0"/>
                <w:szCs w:val="20"/>
              </w:rPr>
              <w:t>版本号</w:t>
            </w:r>
          </w:p>
        </w:tc>
        <w:tc>
          <w:tcPr>
            <w:tcW w:w="1731" w:type="dxa"/>
            <w:shd w:val="solid" w:color="FFFFFF" w:themeColor="background1" w:themeTint="33" w:fill="FFFFFF" w:themeFill="background1" w:themeFillTint="33"/>
          </w:tcPr>
          <w:p>
            <w:pPr>
              <w:pStyle w:val="40"/>
              <w:rPr>
                <w:rFonts w:ascii="Times New Roman" w:hAnsi="Times New Roman"/>
                <w:b w:val="0"/>
                <w:szCs w:val="20"/>
              </w:rPr>
            </w:pPr>
            <w:r>
              <w:rPr>
                <w:rFonts w:hint="eastAsia" w:ascii="Times New Roman" w:hAnsi="Times New Roman"/>
                <w:b w:val="0"/>
                <w:szCs w:val="20"/>
              </w:rPr>
              <w:t>修订日期</w:t>
            </w:r>
          </w:p>
        </w:tc>
        <w:tc>
          <w:tcPr>
            <w:tcW w:w="1667" w:type="dxa"/>
            <w:shd w:val="solid" w:color="FFFFFF" w:themeColor="background1" w:themeTint="33" w:fill="FFFFFF" w:themeFill="background1" w:themeFillTint="33"/>
          </w:tcPr>
          <w:p>
            <w:pPr>
              <w:pStyle w:val="40"/>
              <w:rPr>
                <w:rFonts w:ascii="Times New Roman" w:hAnsi="Times New Roman"/>
                <w:b w:val="0"/>
                <w:szCs w:val="20"/>
              </w:rPr>
            </w:pPr>
            <w:r>
              <w:rPr>
                <w:rFonts w:hint="eastAsia" w:ascii="Times New Roman" w:hAnsi="Times New Roman"/>
                <w:b w:val="0"/>
                <w:szCs w:val="20"/>
              </w:rPr>
              <w:t>修改人</w:t>
            </w:r>
          </w:p>
        </w:tc>
        <w:tc>
          <w:tcPr>
            <w:tcW w:w="1568" w:type="dxa"/>
            <w:shd w:val="solid" w:color="FFFFFF" w:themeColor="background1" w:themeTint="33" w:fill="FFFFFF" w:themeFill="background1" w:themeFillTint="33"/>
          </w:tcPr>
          <w:p>
            <w:pPr>
              <w:pStyle w:val="40"/>
              <w:rPr>
                <w:rFonts w:ascii="Times New Roman" w:hAnsi="Times New Roman"/>
                <w:b w:val="0"/>
                <w:szCs w:val="20"/>
              </w:rPr>
            </w:pPr>
            <w:r>
              <w:rPr>
                <w:rFonts w:hint="eastAsia" w:ascii="Times New Roman" w:hAnsi="Times New Roman"/>
                <w:b w:val="0"/>
                <w:szCs w:val="20"/>
              </w:rPr>
              <w:t>修改</w:t>
            </w:r>
            <w:r>
              <w:rPr>
                <w:rFonts w:ascii="Times New Roman" w:hAnsi="Times New Roman"/>
                <w:b w:val="0"/>
                <w:szCs w:val="20"/>
              </w:rPr>
              <w:t>内容</w:t>
            </w:r>
          </w:p>
        </w:tc>
        <w:tc>
          <w:tcPr>
            <w:tcW w:w="1626" w:type="dxa"/>
            <w:shd w:val="solid" w:color="FFFFFF" w:themeColor="background1" w:themeTint="33" w:fill="FFFFFF" w:themeFill="background1" w:themeFillTint="33"/>
          </w:tcPr>
          <w:p>
            <w:pPr>
              <w:pStyle w:val="40"/>
              <w:rPr>
                <w:rFonts w:ascii="Times New Roman" w:hAnsi="Times New Roman"/>
                <w:b w:val="0"/>
                <w:szCs w:val="20"/>
              </w:rPr>
            </w:pPr>
            <w:r>
              <w:rPr>
                <w:rFonts w:hint="eastAsia" w:ascii="Times New Roman" w:hAnsi="Times New Roman"/>
                <w:b w:val="0"/>
                <w:szCs w:val="20"/>
              </w:rPr>
              <w:t>修改原因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</w:tcPr>
          <w:p>
            <w:pPr>
              <w:pStyle w:val="40"/>
              <w:rPr>
                <w:rFonts w:ascii="Times New Roman" w:hAnsi="Times New Roman"/>
                <w:b w:val="0"/>
                <w:szCs w:val="20"/>
              </w:rPr>
            </w:pPr>
            <w:r>
              <w:rPr>
                <w:rFonts w:hint="eastAsia" w:ascii="Times New Roman" w:hAnsi="Times New Roman"/>
                <w:b w:val="0"/>
                <w:szCs w:val="20"/>
              </w:rPr>
              <w:t>V1.0</w:t>
            </w:r>
            <w:r>
              <w:rPr>
                <w:rFonts w:hint="eastAsia" w:ascii="Times New Roman" w:hAnsi="Times New Roman"/>
                <w:b w:val="0"/>
                <w:szCs w:val="20"/>
                <w:lang w:val="en-US" w:eastAsia="zh-CN"/>
              </w:rPr>
              <w:t>.0</w:t>
            </w:r>
          </w:p>
        </w:tc>
        <w:tc>
          <w:tcPr>
            <w:tcW w:w="1731" w:type="dxa"/>
          </w:tcPr>
          <w:p>
            <w:pPr>
              <w:pStyle w:val="40"/>
              <w:rPr>
                <w:rFonts w:ascii="Times New Roman" w:hAnsi="Times New Roman"/>
                <w:b w:val="0"/>
                <w:szCs w:val="20"/>
              </w:rPr>
            </w:pPr>
            <w:r>
              <w:rPr>
                <w:rFonts w:hint="eastAsia" w:ascii="Times New Roman" w:hAnsi="Times New Roman"/>
                <w:b w:val="0"/>
                <w:szCs w:val="20"/>
              </w:rPr>
              <w:t>201</w:t>
            </w:r>
            <w:r>
              <w:rPr>
                <w:rFonts w:hint="eastAsia" w:ascii="Times New Roman" w:hAnsi="Times New Roman"/>
                <w:b w:val="0"/>
                <w:szCs w:val="20"/>
                <w:lang w:val="en-US" w:eastAsia="zh-CN"/>
              </w:rPr>
              <w:t>7</w:t>
            </w:r>
            <w:r>
              <w:rPr>
                <w:rFonts w:hint="eastAsia" w:ascii="Times New Roman" w:hAnsi="Times New Roman"/>
                <w:b w:val="0"/>
                <w:szCs w:val="20"/>
              </w:rPr>
              <w:t>-06-30</w:t>
            </w:r>
          </w:p>
        </w:tc>
        <w:tc>
          <w:tcPr>
            <w:tcW w:w="1667" w:type="dxa"/>
          </w:tcPr>
          <w:p>
            <w:pPr>
              <w:pStyle w:val="40"/>
              <w:rPr>
                <w:rFonts w:hint="eastAsia" w:ascii="Times New Roman" w:hAnsi="Times New Roman" w:eastAsia="宋体"/>
                <w:b w:val="0"/>
                <w:szCs w:val="20"/>
                <w:lang w:val="en-US" w:eastAsia="zh-CN"/>
              </w:rPr>
            </w:pPr>
          </w:p>
        </w:tc>
        <w:tc>
          <w:tcPr>
            <w:tcW w:w="1568" w:type="dxa"/>
          </w:tcPr>
          <w:p>
            <w:pPr>
              <w:pStyle w:val="40"/>
              <w:rPr>
                <w:rFonts w:ascii="Times New Roman" w:hAnsi="Times New Roman"/>
                <w:b w:val="0"/>
                <w:szCs w:val="20"/>
              </w:rPr>
            </w:pPr>
            <w:r>
              <w:rPr>
                <w:rFonts w:hint="eastAsia" w:ascii="Times New Roman" w:hAnsi="Times New Roman"/>
                <w:b w:val="0"/>
                <w:szCs w:val="20"/>
              </w:rPr>
              <w:t>无</w:t>
            </w:r>
          </w:p>
        </w:tc>
        <w:tc>
          <w:tcPr>
            <w:tcW w:w="1626" w:type="dxa"/>
          </w:tcPr>
          <w:p>
            <w:pPr>
              <w:pStyle w:val="40"/>
              <w:rPr>
                <w:rFonts w:ascii="Times New Roman" w:hAnsi="Times New Roman"/>
                <w:b w:val="0"/>
                <w:szCs w:val="20"/>
              </w:rPr>
            </w:pPr>
            <w:r>
              <w:rPr>
                <w:rFonts w:hint="eastAsia" w:ascii="Times New Roman" w:hAnsi="Times New Roman"/>
                <w:b w:val="0"/>
                <w:szCs w:val="20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</w:tcPr>
          <w:p>
            <w:pPr>
              <w:pStyle w:val="40"/>
              <w:rPr>
                <w:rFonts w:ascii="Times New Roman" w:hAnsi="Times New Roman"/>
                <w:b w:val="0"/>
                <w:szCs w:val="20"/>
              </w:rPr>
            </w:pPr>
          </w:p>
        </w:tc>
        <w:tc>
          <w:tcPr>
            <w:tcW w:w="1731" w:type="dxa"/>
          </w:tcPr>
          <w:p>
            <w:pPr>
              <w:pStyle w:val="40"/>
              <w:rPr>
                <w:rFonts w:ascii="Times New Roman" w:hAnsi="Times New Roman"/>
                <w:b w:val="0"/>
                <w:szCs w:val="20"/>
              </w:rPr>
            </w:pPr>
          </w:p>
        </w:tc>
        <w:tc>
          <w:tcPr>
            <w:tcW w:w="1667" w:type="dxa"/>
          </w:tcPr>
          <w:p>
            <w:pPr>
              <w:pStyle w:val="40"/>
              <w:rPr>
                <w:rFonts w:ascii="Times New Roman" w:hAnsi="Times New Roman"/>
                <w:b w:val="0"/>
                <w:szCs w:val="20"/>
              </w:rPr>
            </w:pPr>
          </w:p>
        </w:tc>
        <w:tc>
          <w:tcPr>
            <w:tcW w:w="1568" w:type="dxa"/>
          </w:tcPr>
          <w:p>
            <w:pPr>
              <w:pStyle w:val="40"/>
              <w:rPr>
                <w:rFonts w:ascii="Times New Roman" w:hAnsi="Times New Roman"/>
                <w:b w:val="0"/>
                <w:szCs w:val="20"/>
              </w:rPr>
            </w:pPr>
          </w:p>
        </w:tc>
        <w:tc>
          <w:tcPr>
            <w:tcW w:w="1626" w:type="dxa"/>
          </w:tcPr>
          <w:p>
            <w:pPr>
              <w:pStyle w:val="40"/>
              <w:rPr>
                <w:rFonts w:ascii="Times New Roman" w:hAnsi="Times New Roman"/>
                <w:b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</w:tcPr>
          <w:p>
            <w:pPr>
              <w:pStyle w:val="40"/>
              <w:rPr>
                <w:rFonts w:ascii="Times New Roman" w:hAnsi="Times New Roman"/>
                <w:b w:val="0"/>
                <w:szCs w:val="20"/>
              </w:rPr>
            </w:pPr>
          </w:p>
        </w:tc>
        <w:tc>
          <w:tcPr>
            <w:tcW w:w="1731" w:type="dxa"/>
          </w:tcPr>
          <w:p>
            <w:pPr>
              <w:pStyle w:val="40"/>
              <w:rPr>
                <w:rFonts w:ascii="Times New Roman" w:hAnsi="Times New Roman"/>
                <w:b w:val="0"/>
                <w:szCs w:val="20"/>
              </w:rPr>
            </w:pPr>
          </w:p>
        </w:tc>
        <w:tc>
          <w:tcPr>
            <w:tcW w:w="1667" w:type="dxa"/>
          </w:tcPr>
          <w:p>
            <w:pPr>
              <w:pStyle w:val="40"/>
              <w:rPr>
                <w:rFonts w:ascii="Times New Roman" w:hAnsi="Times New Roman"/>
                <w:b w:val="0"/>
                <w:szCs w:val="20"/>
              </w:rPr>
            </w:pPr>
          </w:p>
        </w:tc>
        <w:tc>
          <w:tcPr>
            <w:tcW w:w="1568" w:type="dxa"/>
          </w:tcPr>
          <w:p>
            <w:pPr>
              <w:pStyle w:val="40"/>
              <w:rPr>
                <w:rFonts w:ascii="Times New Roman" w:hAnsi="Times New Roman"/>
                <w:b w:val="0"/>
                <w:szCs w:val="20"/>
              </w:rPr>
            </w:pPr>
          </w:p>
        </w:tc>
        <w:tc>
          <w:tcPr>
            <w:tcW w:w="1626" w:type="dxa"/>
          </w:tcPr>
          <w:p>
            <w:pPr>
              <w:pStyle w:val="40"/>
              <w:rPr>
                <w:rFonts w:ascii="Times New Roman" w:hAnsi="Times New Roman"/>
                <w:b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</w:tcPr>
          <w:p>
            <w:pPr>
              <w:pStyle w:val="40"/>
              <w:rPr>
                <w:rFonts w:ascii="Times New Roman" w:hAnsi="Times New Roman"/>
                <w:b w:val="0"/>
                <w:szCs w:val="20"/>
              </w:rPr>
            </w:pPr>
          </w:p>
        </w:tc>
        <w:tc>
          <w:tcPr>
            <w:tcW w:w="1731" w:type="dxa"/>
          </w:tcPr>
          <w:p>
            <w:pPr>
              <w:pStyle w:val="40"/>
              <w:rPr>
                <w:rFonts w:ascii="Times New Roman" w:hAnsi="Times New Roman"/>
                <w:b w:val="0"/>
                <w:szCs w:val="20"/>
              </w:rPr>
            </w:pPr>
          </w:p>
        </w:tc>
        <w:tc>
          <w:tcPr>
            <w:tcW w:w="1667" w:type="dxa"/>
          </w:tcPr>
          <w:p>
            <w:pPr>
              <w:pStyle w:val="40"/>
              <w:rPr>
                <w:rFonts w:ascii="Times New Roman" w:hAnsi="Times New Roman"/>
                <w:b w:val="0"/>
                <w:szCs w:val="20"/>
              </w:rPr>
            </w:pPr>
          </w:p>
        </w:tc>
        <w:tc>
          <w:tcPr>
            <w:tcW w:w="1568" w:type="dxa"/>
          </w:tcPr>
          <w:p>
            <w:pPr>
              <w:pStyle w:val="40"/>
              <w:rPr>
                <w:rFonts w:ascii="Times New Roman" w:hAnsi="Times New Roman"/>
                <w:b w:val="0"/>
                <w:szCs w:val="20"/>
              </w:rPr>
            </w:pPr>
          </w:p>
        </w:tc>
        <w:tc>
          <w:tcPr>
            <w:tcW w:w="1626" w:type="dxa"/>
          </w:tcPr>
          <w:p>
            <w:pPr>
              <w:pStyle w:val="40"/>
              <w:rPr>
                <w:rFonts w:ascii="Times New Roman" w:hAnsi="Times New Roman"/>
                <w:b w:val="0"/>
                <w:szCs w:val="20"/>
              </w:rPr>
            </w:pPr>
          </w:p>
        </w:tc>
      </w:tr>
    </w:tbl>
    <w:p>
      <w:pPr>
        <w:pStyle w:val="40"/>
      </w:pPr>
    </w:p>
    <w:p>
      <w:pPr>
        <w:pStyle w:val="40"/>
      </w:pPr>
    </w:p>
    <w:p>
      <w:pPr>
        <w:pStyle w:val="40"/>
      </w:pPr>
    </w:p>
    <w:p>
      <w:pPr>
        <w:pStyle w:val="40"/>
      </w:pPr>
    </w:p>
    <w:p>
      <w:pPr>
        <w:pStyle w:val="40"/>
      </w:pPr>
    </w:p>
    <w:p>
      <w:pPr>
        <w:pStyle w:val="40"/>
      </w:pPr>
    </w:p>
    <w:p>
      <w:pPr>
        <w:pStyle w:val="40"/>
      </w:pPr>
    </w:p>
    <w:p>
      <w:pPr>
        <w:pStyle w:val="40"/>
      </w:pPr>
    </w:p>
    <w:p>
      <w:pPr>
        <w:pStyle w:val="40"/>
      </w:pPr>
    </w:p>
    <w:p>
      <w:pPr>
        <w:pStyle w:val="40"/>
      </w:pPr>
    </w:p>
    <w:p/>
    <w:p/>
    <w:p/>
    <w:p/>
    <w:p/>
    <w:p/>
    <w:p/>
    <w:p/>
    <w:p/>
    <w:p/>
    <w:p/>
    <w:p>
      <w:pPr>
        <w:pStyle w:val="40"/>
      </w:pPr>
    </w:p>
    <w:p>
      <w:pPr>
        <w:rPr>
          <w:lang w:eastAsia="en-US"/>
        </w:rPr>
      </w:pPr>
    </w:p>
    <w:p>
      <w:pPr>
        <w:rPr>
          <w:lang w:eastAsia="en-US"/>
        </w:rPr>
      </w:pPr>
    </w:p>
    <w:p>
      <w:pPr>
        <w:rPr>
          <w:lang w:eastAsia="en-US"/>
        </w:rPr>
      </w:pPr>
    </w:p>
    <w:p>
      <w:pPr>
        <w:rPr>
          <w:lang w:eastAsia="en-US"/>
        </w:rPr>
      </w:pPr>
    </w:p>
    <w:p>
      <w:pPr>
        <w:rPr>
          <w:lang w:eastAsia="en-US"/>
        </w:rPr>
      </w:pPr>
    </w:p>
    <w:p/>
    <w:p>
      <w:pPr>
        <w:jc w:val="center"/>
      </w:pPr>
      <w:r>
        <w:rPr>
          <w:rFonts w:hint="eastAsia" w:ascii="宋体" w:hAnsi="宋体"/>
          <w:b/>
          <w:kern w:val="0"/>
          <w:sz w:val="44"/>
          <w:szCs w:val="44"/>
        </w:rPr>
        <w:t>目 录</w:t>
      </w:r>
    </w:p>
    <w:p>
      <w:pPr>
        <w:pStyle w:val="40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TOC \o "1-3" \h \z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"_Toc479774864" </w:instrText>
      </w:r>
      <w:r>
        <w:fldChar w:fldCharType="separate"/>
      </w:r>
      <w:r>
        <w:rPr>
          <w:rStyle w:val="54"/>
          <w:rFonts w:ascii="Times New Roman" w:hAnsi="Times New Roman" w:eastAsia="Arial Unicode MS"/>
        </w:rPr>
        <w:t>1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引言</w:t>
      </w:r>
      <w:r>
        <w:tab/>
      </w:r>
      <w:r>
        <w:fldChar w:fldCharType="begin"/>
      </w:r>
      <w:r>
        <w:instrText xml:space="preserve"> PAGEREF _Toc479774864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7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"_Toc479774865" </w:instrText>
      </w:r>
      <w:r>
        <w:fldChar w:fldCharType="separate"/>
      </w:r>
      <w:r>
        <w:rPr>
          <w:rStyle w:val="54"/>
          <w:rFonts w:ascii="Times New Roman" w:hAnsi="Times New Roman"/>
        </w:rPr>
        <w:t>1.1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_Toc479774865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7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"_Toc479774866" </w:instrText>
      </w:r>
      <w:r>
        <w:fldChar w:fldCharType="separate"/>
      </w:r>
      <w:r>
        <w:rPr>
          <w:rStyle w:val="54"/>
          <w:rFonts w:ascii="Times New Roman" w:hAnsi="Times New Roman"/>
        </w:rPr>
        <w:t>1.2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4"/>
          <w:rFonts w:hint="eastAsia" w:ascii="宋体" w:hAnsi="宋体"/>
        </w:rPr>
        <w:t>项目背景</w:t>
      </w:r>
      <w:r>
        <w:tab/>
      </w:r>
      <w:r>
        <w:fldChar w:fldCharType="begin"/>
      </w:r>
      <w:r>
        <w:instrText xml:space="preserve"> PAGEREF _Toc479774866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7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"_Toc479774867" </w:instrText>
      </w:r>
      <w:r>
        <w:fldChar w:fldCharType="separate"/>
      </w:r>
      <w:r>
        <w:rPr>
          <w:rStyle w:val="54"/>
          <w:rFonts w:ascii="Times New Roman" w:hAnsi="Times New Roman"/>
        </w:rPr>
        <w:t>1.3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4"/>
          <w:rFonts w:hint="eastAsia" w:ascii="宋体" w:hAnsi="宋体"/>
        </w:rPr>
        <w:t>术语和缩略语</w:t>
      </w:r>
      <w:r>
        <w:tab/>
      </w:r>
      <w:r>
        <w:fldChar w:fldCharType="begin"/>
      </w:r>
      <w:r>
        <w:instrText xml:space="preserve"> PAGEREF _Toc479774867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7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"_Toc479774868" </w:instrText>
      </w:r>
      <w:r>
        <w:fldChar w:fldCharType="separate"/>
      </w:r>
      <w:r>
        <w:rPr>
          <w:rStyle w:val="54"/>
          <w:rFonts w:ascii="Times New Roman" w:hAnsi="Times New Roman"/>
        </w:rPr>
        <w:t>1.4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_Toc479774868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0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"_Toc479774869" </w:instrText>
      </w:r>
      <w:r>
        <w:fldChar w:fldCharType="separate"/>
      </w:r>
      <w:r>
        <w:rPr>
          <w:rStyle w:val="54"/>
          <w:rFonts w:ascii="Times New Roman" w:hAnsi="Times New Roman" w:eastAsia="Arial Unicode MS"/>
        </w:rPr>
        <w:t>2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测试计划执行情况</w:t>
      </w:r>
      <w:r>
        <w:tab/>
      </w:r>
      <w:r>
        <w:fldChar w:fldCharType="begin"/>
      </w:r>
      <w:r>
        <w:instrText xml:space="preserve"> PAGEREF _Toc479774869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7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"_Toc479774870" </w:instrText>
      </w:r>
      <w:r>
        <w:fldChar w:fldCharType="separate"/>
      </w:r>
      <w:r>
        <w:rPr>
          <w:rStyle w:val="54"/>
          <w:rFonts w:ascii="Times New Roman" w:hAnsi="Times New Roman"/>
        </w:rPr>
        <w:t>2.1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测试范围</w:t>
      </w:r>
      <w:r>
        <w:tab/>
      </w:r>
      <w:r>
        <w:fldChar w:fldCharType="begin"/>
      </w:r>
      <w:r>
        <w:instrText xml:space="preserve"> PAGEREF _Toc479774870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7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"_Toc479774871" </w:instrText>
      </w:r>
      <w:r>
        <w:fldChar w:fldCharType="separate"/>
      </w:r>
      <w:r>
        <w:rPr>
          <w:rStyle w:val="54"/>
          <w:rFonts w:ascii="Times New Roman" w:hAnsi="Times New Roman"/>
        </w:rPr>
        <w:t>2.2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测试及资源组织</w:t>
      </w:r>
      <w:r>
        <w:tab/>
      </w:r>
      <w:r>
        <w:fldChar w:fldCharType="begin"/>
      </w:r>
      <w:r>
        <w:instrText xml:space="preserve"> PAGEREF _Toc479774871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7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"_Toc479774872" </w:instrText>
      </w:r>
      <w:r>
        <w:fldChar w:fldCharType="separate"/>
      </w:r>
      <w:r>
        <w:rPr>
          <w:rStyle w:val="54"/>
          <w:rFonts w:ascii="Times New Roman" w:hAnsi="Times New Roman"/>
        </w:rPr>
        <w:t>2.3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测试结果</w:t>
      </w:r>
      <w:r>
        <w:tab/>
      </w:r>
      <w:r>
        <w:fldChar w:fldCharType="begin"/>
      </w:r>
      <w:r>
        <w:instrText xml:space="preserve"> PAGEREF _Toc479774872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0"/>
        <w:tabs>
          <w:tab w:val="left" w:pos="1400"/>
          <w:tab w:val="right" w:leader="dot" w:pos="8290"/>
        </w:tabs>
        <w:rPr>
          <w:rFonts w:eastAsiaTheme="minorEastAsia" w:cstheme="minorBidi"/>
          <w:i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"_Toc479774873" </w:instrText>
      </w:r>
      <w:r>
        <w:fldChar w:fldCharType="separate"/>
      </w:r>
      <w:r>
        <w:rPr>
          <w:rStyle w:val="54"/>
          <w:rFonts w:asciiTheme="majorEastAsia" w:hAnsiTheme="majorEastAsia" w:eastAsiaTheme="majorEastAsia"/>
        </w:rPr>
        <w:t>2.3.1</w:t>
      </w:r>
      <w:r>
        <w:rPr>
          <w:rFonts w:eastAsiaTheme="minorEastAsia" w:cstheme="minorBidi"/>
          <w:i w:val="0"/>
          <w:kern w:val="2"/>
          <w:sz w:val="21"/>
          <w:lang w:eastAsia="zh-CN"/>
        </w:rPr>
        <w:tab/>
      </w:r>
      <w:r>
        <w:rPr>
          <w:rStyle w:val="54"/>
          <w:rFonts w:hint="eastAsia" w:asciiTheme="majorEastAsia" w:hAnsiTheme="majorEastAsia" w:eastAsiaTheme="majorEastAsia"/>
        </w:rPr>
        <w:t>测试环境</w:t>
      </w:r>
      <w:r>
        <w:tab/>
      </w:r>
      <w:r>
        <w:fldChar w:fldCharType="begin"/>
      </w:r>
      <w:r>
        <w:instrText xml:space="preserve"> PAGEREF _Toc479774873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0"/>
        <w:tabs>
          <w:tab w:val="left" w:pos="1400"/>
          <w:tab w:val="right" w:leader="dot" w:pos="8290"/>
        </w:tabs>
        <w:rPr>
          <w:rFonts w:eastAsiaTheme="minorEastAsia" w:cstheme="minorBidi"/>
          <w:i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"_Toc479774874" </w:instrText>
      </w:r>
      <w:r>
        <w:fldChar w:fldCharType="separate"/>
      </w:r>
      <w:r>
        <w:rPr>
          <w:rStyle w:val="54"/>
          <w:rFonts w:asciiTheme="majorEastAsia" w:hAnsiTheme="majorEastAsia" w:eastAsiaTheme="majorEastAsia"/>
        </w:rPr>
        <w:t>2.3.2</w:t>
      </w:r>
      <w:r>
        <w:rPr>
          <w:rFonts w:eastAsiaTheme="minorEastAsia" w:cstheme="minorBidi"/>
          <w:i w:val="0"/>
          <w:kern w:val="2"/>
          <w:sz w:val="21"/>
          <w:lang w:eastAsia="zh-CN"/>
        </w:rPr>
        <w:tab/>
      </w:r>
      <w:r>
        <w:rPr>
          <w:rStyle w:val="54"/>
          <w:rFonts w:hint="eastAsia" w:asciiTheme="majorEastAsia" w:hAnsiTheme="majorEastAsia" w:eastAsiaTheme="majorEastAsia"/>
        </w:rPr>
        <w:t>测试案例及结果</w:t>
      </w:r>
      <w:r>
        <w:tab/>
      </w:r>
      <w:r>
        <w:fldChar w:fldCharType="begin"/>
      </w:r>
      <w:r>
        <w:instrText xml:space="preserve"> PAGEREF _Toc479774874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0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"_Toc479774875" </w:instrText>
      </w:r>
      <w:r>
        <w:fldChar w:fldCharType="separate"/>
      </w:r>
      <w:r>
        <w:rPr>
          <w:rStyle w:val="54"/>
          <w:rFonts w:ascii="Times New Roman" w:hAnsi="Times New Roman" w:eastAsia="Arial Unicode MS"/>
        </w:rPr>
        <w:t>3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测试结果评价</w:t>
      </w:r>
      <w:r>
        <w:tab/>
      </w:r>
      <w:r>
        <w:fldChar w:fldCharType="begin"/>
      </w:r>
      <w:r>
        <w:instrText xml:space="preserve"> PAGEREF _Toc479774875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47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"_Toc479774876" </w:instrText>
      </w:r>
      <w:r>
        <w:fldChar w:fldCharType="separate"/>
      </w:r>
      <w:r>
        <w:rPr>
          <w:rStyle w:val="54"/>
          <w:rFonts w:ascii="Times New Roman" w:hAnsi="Times New Roman"/>
        </w:rPr>
        <w:t>3.1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软件能力</w:t>
      </w:r>
      <w:r>
        <w:tab/>
      </w:r>
      <w:r>
        <w:fldChar w:fldCharType="begin"/>
      </w:r>
      <w:r>
        <w:instrText xml:space="preserve"> PAGEREF _Toc479774876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47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"_Toc479774877" </w:instrText>
      </w:r>
      <w:r>
        <w:fldChar w:fldCharType="separate"/>
      </w:r>
      <w:r>
        <w:rPr>
          <w:rStyle w:val="54"/>
          <w:rFonts w:ascii="Times New Roman" w:hAnsi="Times New Roman"/>
        </w:rPr>
        <w:t>3.2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遗留缺陷和限制</w:t>
      </w:r>
      <w:r>
        <w:tab/>
      </w:r>
      <w:r>
        <w:fldChar w:fldCharType="begin"/>
      </w:r>
      <w:r>
        <w:instrText xml:space="preserve"> PAGEREF _Toc479774877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47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"_Toc479774878" </w:instrText>
      </w:r>
      <w:r>
        <w:fldChar w:fldCharType="separate"/>
      </w:r>
      <w:r>
        <w:rPr>
          <w:rStyle w:val="54"/>
          <w:rFonts w:ascii="Times New Roman" w:hAnsi="Times New Roman"/>
        </w:rPr>
        <w:t>3.3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建议</w:t>
      </w:r>
      <w:r>
        <w:tab/>
      </w:r>
      <w:r>
        <w:fldChar w:fldCharType="begin"/>
      </w:r>
      <w:r>
        <w:instrText xml:space="preserve"> PAGEREF _Toc479774878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47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"_Toc479774879" </w:instrText>
      </w:r>
      <w:r>
        <w:fldChar w:fldCharType="separate"/>
      </w:r>
      <w:r>
        <w:rPr>
          <w:rStyle w:val="54"/>
          <w:rFonts w:ascii="Times New Roman" w:hAnsi="Times New Roman"/>
        </w:rPr>
        <w:t>3.4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测试结论</w:t>
      </w:r>
      <w:r>
        <w:tab/>
      </w:r>
      <w:r>
        <w:fldChar w:fldCharType="begin"/>
      </w:r>
      <w:r>
        <w:instrText xml:space="preserve"> PAGEREF _Toc479774879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47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"_Toc479774880" </w:instrText>
      </w:r>
      <w:r>
        <w:fldChar w:fldCharType="separate"/>
      </w:r>
      <w:r>
        <w:rPr>
          <w:rStyle w:val="54"/>
          <w:rFonts w:ascii="Times New Roman" w:hAnsi="Times New Roman"/>
        </w:rPr>
        <w:t>3.5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项目负责人审批意见</w:t>
      </w:r>
      <w:r>
        <w:tab/>
      </w:r>
      <w:r>
        <w:fldChar w:fldCharType="begin"/>
      </w:r>
      <w:r>
        <w:instrText xml:space="preserve"> PAGEREF _Toc479774880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40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"_Toc479774881" </w:instrText>
      </w:r>
      <w:r>
        <w:fldChar w:fldCharType="separate"/>
      </w:r>
      <w:r>
        <w:rPr>
          <w:rStyle w:val="54"/>
          <w:rFonts w:ascii="Times New Roman" w:hAnsi="Times New Roman" w:eastAsia="Arial Unicode MS"/>
        </w:rPr>
        <w:t>4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4"/>
          <w:rFonts w:hint="eastAsia"/>
        </w:rPr>
        <w:t>附件</w:t>
      </w:r>
      <w:r>
        <w:tab/>
      </w:r>
      <w:r>
        <w:fldChar w:fldCharType="begin"/>
      </w:r>
      <w:r>
        <w:instrText xml:space="preserve"> PAGEREF _Toc479774881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spacing w:line="360" w:lineRule="auto"/>
        <w:rPr>
          <w:rFonts w:ascii="宋体"/>
          <w:b/>
          <w:bCs/>
          <w:sz w:val="44"/>
        </w:rPr>
        <w:sectPr>
          <w:headerReference r:id="rId3" w:type="default"/>
          <w:footerReference r:id="rId5" w:type="default"/>
          <w:headerReference r:id="rId4" w:type="even"/>
          <w:footerReference r:id="rId6" w:type="even"/>
          <w:pgSz w:w="11900" w:h="16840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/>
          <w:b/>
          <w:bCs/>
          <w:sz w:val="44"/>
        </w:rPr>
        <w:fldChar w:fldCharType="end"/>
      </w:r>
    </w:p>
    <w:p>
      <w:pPr>
        <w:pStyle w:val="136"/>
        <w:numPr>
          <w:ilvl w:val="0"/>
          <w:numId w:val="27"/>
        </w:numPr>
      </w:pPr>
      <w:bookmarkStart w:id="1" w:name="_Toc423088524"/>
      <w:bookmarkStart w:id="2" w:name="_Toc479774864"/>
      <w:r>
        <w:rPr>
          <w:rFonts w:hint="eastAsia"/>
        </w:rPr>
        <w:t>引言</w:t>
      </w:r>
      <w:bookmarkEnd w:id="1"/>
      <w:bookmarkEnd w:id="2"/>
    </w:p>
    <w:p>
      <w:pPr>
        <w:pStyle w:val="3"/>
        <w:tabs>
          <w:tab w:val="clear" w:pos="576"/>
        </w:tabs>
        <w:ind w:left="567" w:hanging="567"/>
      </w:pPr>
      <w:bookmarkStart w:id="3" w:name="_Toc423088525"/>
      <w:bookmarkStart w:id="4" w:name="_Toc479774865"/>
      <w:r>
        <w:rPr>
          <w:rFonts w:hint="eastAsia"/>
        </w:rPr>
        <w:t>编写目的</w:t>
      </w:r>
      <w:bookmarkEnd w:id="3"/>
      <w:bookmarkEnd w:id="4"/>
    </w:p>
    <w:p>
      <w:pPr>
        <w:pStyle w:val="3"/>
        <w:tabs>
          <w:tab w:val="clear" w:pos="576"/>
        </w:tabs>
        <w:ind w:left="567" w:hanging="567"/>
        <w:rPr>
          <w:rFonts w:ascii="宋体" w:hAnsi="宋体"/>
          <w:szCs w:val="28"/>
        </w:rPr>
      </w:pPr>
      <w:r>
        <w:rPr>
          <w:rFonts w:hint="eastAsia" w:cs="宋体" w:asciiTheme="majorEastAsia" w:hAnsiTheme="majorEastAsia" w:eastAsiaTheme="majorEastAsia"/>
          <w:bCs/>
          <w:i w:val="0"/>
          <w:iCs/>
          <w:color w:val="000000" w:themeColor="text1"/>
          <w:kern w:val="2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本文档是</w:t>
      </w:r>
      <w:r>
        <w:rPr>
          <w:rFonts w:hint="eastAsia" w:cs="宋体" w:asciiTheme="majorEastAsia" w:hAnsiTheme="majorEastAsia" w:eastAsiaTheme="majorEastAsia"/>
          <w:bCs/>
          <w:i w:val="0"/>
          <w:iCs/>
          <w:color w:val="000000" w:themeColor="text1"/>
          <w:kern w:val="2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xxx</w:t>
      </w:r>
      <w:r>
        <w:rPr>
          <w:rFonts w:hint="eastAsia" w:cs="宋体" w:asciiTheme="majorEastAsia" w:hAnsiTheme="majorEastAsia" w:eastAsiaTheme="majorEastAsia"/>
          <w:bCs/>
          <w:i w:val="0"/>
          <w:iCs/>
          <w:color w:val="000000" w:themeColor="text1"/>
          <w:kern w:val="2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的测试报告，是在软件提交给需求方前，对于系统验收的测试报告，目的是评估系统是否达到验收标准，保证产品质量，为顺利进入生产环境的部署做好充分准备。本文适合阅读对象：相关领导以及产品需求方负</w:t>
      </w:r>
    </w:p>
    <w:p>
      <w:pPr>
        <w:pStyle w:val="15"/>
        <w:spacing w:line="360" w:lineRule="auto"/>
        <w:ind w:firstLineChars="0"/>
        <w:rPr>
          <w:rFonts w:cs="宋体" w:asciiTheme="majorEastAsia" w:hAnsiTheme="majorEastAsia" w:eastAsiaTheme="majorEastAsia"/>
          <w:bCs/>
          <w:i w:val="0"/>
          <w:iCs/>
          <w:color w:val="000000" w:themeColor="text1"/>
          <w:kern w:val="2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8"/>
          <w:szCs w:val="28"/>
          <w:lang w:val="en-US" w:eastAsia="zh-CN"/>
        </w:rPr>
        <w:t>科技有限公司</w:t>
      </w:r>
      <w:r>
        <w:rPr>
          <w:rFonts w:hint="eastAsia" w:cs="宋体" w:asciiTheme="majorEastAsia" w:hAnsiTheme="majorEastAsia" w:eastAsiaTheme="majorEastAsia"/>
          <w:bCs/>
          <w:i w:val="0"/>
          <w:iCs/>
          <w:color w:val="000000" w:themeColor="text1"/>
          <w:kern w:val="2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责人、产品开发方负责人、测试负责人。</w:t>
      </w:r>
    </w:p>
    <w:p>
      <w:pPr>
        <w:pStyle w:val="3"/>
        <w:tabs>
          <w:tab w:val="clear" w:pos="576"/>
        </w:tabs>
        <w:ind w:left="567" w:hanging="567"/>
        <w:rPr>
          <w:rFonts w:ascii="宋体" w:hAnsi="宋体"/>
          <w:szCs w:val="28"/>
        </w:rPr>
      </w:pPr>
      <w:bookmarkStart w:id="5" w:name="_Toc423088526"/>
      <w:bookmarkStart w:id="6" w:name="_Toc479774866"/>
      <w:r>
        <w:rPr>
          <w:rFonts w:hint="eastAsia" w:ascii="宋体" w:hAnsi="宋体"/>
          <w:szCs w:val="28"/>
        </w:rPr>
        <w:t>项目背景</w:t>
      </w:r>
      <w:bookmarkEnd w:id="5"/>
      <w:bookmarkEnd w:id="6"/>
    </w:p>
    <w:p>
      <w:pPr>
        <w:pStyle w:val="4"/>
        <w:numPr>
          <w:ilvl w:val="0"/>
          <w:numId w:val="0"/>
        </w:numPr>
        <w:ind w:leftChars="0" w:right="210" w:rightChars="100"/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pStyle w:val="3"/>
        <w:tabs>
          <w:tab w:val="clear" w:pos="576"/>
        </w:tabs>
        <w:ind w:left="567" w:hanging="567"/>
        <w:rPr>
          <w:rFonts w:ascii="宋体" w:hAnsi="宋体"/>
          <w:szCs w:val="28"/>
        </w:rPr>
      </w:pPr>
      <w:bookmarkStart w:id="7" w:name="_Toc479774867"/>
      <w:bookmarkStart w:id="8" w:name="_Toc423088527"/>
      <w:r>
        <w:rPr>
          <w:rFonts w:hint="eastAsia" w:ascii="宋体" w:hAnsi="宋体"/>
          <w:szCs w:val="28"/>
        </w:rPr>
        <w:t>术语和缩略语</w:t>
      </w:r>
      <w:bookmarkEnd w:id="7"/>
      <w:bookmarkEnd w:id="8"/>
    </w:p>
    <w:tbl>
      <w:tblPr>
        <w:tblStyle w:val="56"/>
        <w:tblW w:w="8561" w:type="dxa"/>
        <w:tblInd w:w="2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725"/>
        <w:gridCol w:w="683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725" w:type="dxa"/>
            <w:shd w:val="clear" w:color="auto" w:fill="D9D9D9"/>
          </w:tcPr>
          <w:p>
            <w:pPr>
              <w:pStyle w:val="155"/>
              <w:spacing w:line="360" w:lineRule="auto"/>
              <w:rPr>
                <w:rFonts w:ascii="宋体" w:hAns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术语和缩略语</w:t>
            </w:r>
          </w:p>
        </w:tc>
        <w:tc>
          <w:tcPr>
            <w:tcW w:w="6836" w:type="dxa"/>
            <w:shd w:val="clear" w:color="auto" w:fill="D9D9D9"/>
          </w:tcPr>
          <w:p>
            <w:pPr>
              <w:pStyle w:val="155"/>
              <w:spacing w:line="360" w:lineRule="auto"/>
              <w:ind w:left="0"/>
              <w:rPr>
                <w:rFonts w:ascii="宋体" w:hAns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描述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725" w:type="dxa"/>
          </w:tcPr>
          <w:p>
            <w:pPr>
              <w:pStyle w:val="155"/>
              <w:spacing w:line="360" w:lineRule="auto"/>
              <w:jc w:val="center"/>
              <w:rPr>
                <w:rFonts w:cs="宋体" w:asciiTheme="majorEastAsia" w:hAnsiTheme="majorEastAsia" w:eastAsiaTheme="majorEastAsia"/>
                <w:bCs/>
                <w:i w:val="0"/>
                <w:iCs/>
                <w:color w:val="000000" w:themeColor="text1"/>
                <w:kern w:val="2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ajorEastAsia" w:hAnsiTheme="majorEastAsia" w:eastAsiaTheme="majorEastAsia"/>
                <w:bCs/>
                <w:i w:val="0"/>
                <w:iCs/>
                <w:color w:val="000000" w:themeColor="text1"/>
                <w:kern w:val="2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功能测试</w:t>
            </w:r>
          </w:p>
        </w:tc>
        <w:tc>
          <w:tcPr>
            <w:tcW w:w="6836" w:type="dxa"/>
          </w:tcPr>
          <w:p>
            <w:pPr>
              <w:pStyle w:val="155"/>
              <w:spacing w:line="360" w:lineRule="auto"/>
              <w:rPr>
                <w:rFonts w:cs="宋体" w:asciiTheme="majorEastAsia" w:hAnsiTheme="majorEastAsia" w:eastAsiaTheme="majorEastAsia"/>
                <w:bCs/>
                <w:i w:val="0"/>
                <w:iCs/>
                <w:color w:val="000000" w:themeColor="text1"/>
                <w:kern w:val="2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ajorEastAsia" w:hAnsiTheme="majorEastAsia" w:eastAsiaTheme="majorEastAsia"/>
                <w:bCs/>
                <w:i w:val="0"/>
                <w:iCs/>
                <w:color w:val="000000" w:themeColor="text1"/>
                <w:kern w:val="2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功能测试就是对产品的各功能进行验证，根据功能测试用例，逐项测试，检查产品是否达到用户要求的功能。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725" w:type="dxa"/>
          </w:tcPr>
          <w:p>
            <w:pPr>
              <w:pStyle w:val="155"/>
              <w:spacing w:line="360" w:lineRule="auto"/>
              <w:jc w:val="center"/>
              <w:rPr>
                <w:rFonts w:cs="宋体" w:asciiTheme="majorEastAsia" w:hAnsiTheme="majorEastAsia" w:eastAsiaTheme="majorEastAsia"/>
                <w:bCs/>
                <w:i w:val="0"/>
                <w:iCs/>
                <w:color w:val="000000" w:themeColor="text1"/>
                <w:kern w:val="2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ajorEastAsia" w:hAnsiTheme="majorEastAsia" w:eastAsiaTheme="majorEastAsia"/>
                <w:bCs/>
                <w:i w:val="0"/>
                <w:iCs/>
                <w:color w:val="000000" w:themeColor="text1"/>
                <w:kern w:val="2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验收测试</w:t>
            </w:r>
          </w:p>
        </w:tc>
        <w:tc>
          <w:tcPr>
            <w:tcW w:w="6836" w:type="dxa"/>
          </w:tcPr>
          <w:p>
            <w:pPr>
              <w:pStyle w:val="155"/>
              <w:spacing w:line="360" w:lineRule="auto"/>
              <w:rPr>
                <w:rFonts w:cs="宋体" w:asciiTheme="majorEastAsia" w:hAnsiTheme="majorEastAsia" w:eastAsiaTheme="majorEastAsia"/>
                <w:bCs/>
                <w:i w:val="0"/>
                <w:iCs/>
                <w:color w:val="000000" w:themeColor="text1"/>
                <w:kern w:val="2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ajorEastAsia" w:hAnsiTheme="majorEastAsia" w:eastAsiaTheme="majorEastAsia"/>
                <w:bCs/>
                <w:i w:val="0"/>
                <w:iCs/>
                <w:color w:val="000000" w:themeColor="text1"/>
                <w:kern w:val="2"/>
                <w:sz w:val="24"/>
                <w:szCs w:val="24"/>
                <w:lang w:eastAsia="zh-CN"/>
                <w14:textFill>
                  <w14:solidFill>
                    <w14:schemeClr w14:val="tx1"/>
                  </w14:solidFill>
                </w14:textFill>
              </w:rPr>
              <w:t>验收测试是部署软件之前的最后一个测试操作。在软件产品完成了单元测试、集成测试和系统测试之后，产品发布之前所进行的软件测试活动。它是技术测试的最后一个阶段，也称为交付测试。验收测试的目的是确保软件准备就绪，并且可以让最终用户将其用于执行软件的既定功能和任务</w:t>
            </w:r>
          </w:p>
        </w:tc>
      </w:tr>
    </w:tbl>
    <w:p>
      <w:pPr>
        <w:pStyle w:val="3"/>
        <w:tabs>
          <w:tab w:val="clear" w:pos="576"/>
        </w:tabs>
        <w:ind w:left="567" w:hanging="567"/>
      </w:pPr>
      <w:bookmarkStart w:id="9" w:name="_Toc479774868"/>
      <w:bookmarkStart w:id="10" w:name="_Toc423088528"/>
      <w:r>
        <w:rPr>
          <w:rFonts w:hint="eastAsia"/>
        </w:rPr>
        <w:t>参考资料</w:t>
      </w:r>
      <w:bookmarkEnd w:id="9"/>
      <w:bookmarkEnd w:id="10"/>
    </w:p>
    <w:tbl>
      <w:tblPr>
        <w:tblStyle w:val="56"/>
        <w:tblW w:w="8880" w:type="dxa"/>
        <w:tblInd w:w="-10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4485"/>
        <w:gridCol w:w="439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485" w:type="dxa"/>
            <w:shd w:val="clear" w:color="auto" w:fill="D9D9D9"/>
          </w:tcPr>
          <w:p>
            <w:pPr>
              <w:pStyle w:val="155"/>
              <w:spacing w:line="360" w:lineRule="auto"/>
              <w:rPr>
                <w:rFonts w:ascii="宋体" w:hAns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标题</w:t>
            </w:r>
          </w:p>
        </w:tc>
        <w:tc>
          <w:tcPr>
            <w:tcW w:w="4395" w:type="dxa"/>
            <w:shd w:val="clear" w:color="auto" w:fill="D9D9D9"/>
          </w:tcPr>
          <w:p>
            <w:pPr>
              <w:pStyle w:val="155"/>
              <w:spacing w:line="360" w:lineRule="auto"/>
              <w:ind w:left="0"/>
              <w:rPr>
                <w:rFonts w:ascii="宋体" w:hAns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描述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485" w:type="dxa"/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《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XXX</w:t>
            </w:r>
            <w:r>
              <w:rPr>
                <w:rFonts w:hint="eastAsia" w:ascii="宋体" w:hAnsi="宋体" w:cs="宋体"/>
                <w:sz w:val="24"/>
                <w:szCs w:val="24"/>
              </w:rPr>
              <w:t>文化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XXX</w:t>
            </w:r>
            <w:r>
              <w:rPr>
                <w:rFonts w:hint="eastAsia" w:ascii="宋体" w:hAnsi="宋体" w:cs="宋体"/>
                <w:sz w:val="24"/>
                <w:szCs w:val="24"/>
              </w:rPr>
              <w:t>项目产品需求文档.docx》</w:t>
            </w:r>
          </w:p>
        </w:tc>
        <w:tc>
          <w:tcPr>
            <w:tcW w:w="4395" w:type="dxa"/>
            <w:vAlign w:val="center"/>
          </w:tcPr>
          <w:p>
            <w:pPr>
              <w:pStyle w:val="155"/>
              <w:spacing w:line="360" w:lineRule="auto"/>
              <w:ind w:left="0"/>
              <w:rPr>
                <w:rFonts w:ascii="宋体" w:hAnsi="宋体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sz w:val="24"/>
                <w:szCs w:val="24"/>
                <w:lang w:val="en-US" w:eastAsia="zh-CN"/>
              </w:rPr>
              <w:t>XXX系统需求的汇总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485" w:type="dxa"/>
            <w:vAlign w:val="center"/>
          </w:tcPr>
          <w:p>
            <w:pPr>
              <w:pStyle w:val="155"/>
              <w:spacing w:line="360" w:lineRule="auto"/>
              <w:ind w:left="0"/>
              <w:rPr>
                <w:rFonts w:ascii="宋体" w:hAnsi="宋体" w:cs="Arial"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sz w:val="24"/>
                <w:szCs w:val="24"/>
                <w:lang w:val="en-GB" w:eastAsia="zh-CN"/>
              </w:rPr>
              <w:t>《XXX文化XXX项目公共接口设计文档》</w:t>
            </w:r>
          </w:p>
        </w:tc>
        <w:tc>
          <w:tcPr>
            <w:tcW w:w="4395" w:type="dxa"/>
            <w:vAlign w:val="center"/>
          </w:tcPr>
          <w:p>
            <w:pPr>
              <w:pStyle w:val="155"/>
              <w:spacing w:line="360" w:lineRule="auto"/>
              <w:ind w:left="0"/>
              <w:rPr>
                <w:rFonts w:ascii="宋体" w:hAnsi="宋体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sz w:val="24"/>
                <w:szCs w:val="24"/>
                <w:lang w:val="en-US" w:eastAsia="zh-CN"/>
              </w:rPr>
              <w:t>XXX系统所有接口的汇总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485" w:type="dxa"/>
          </w:tcPr>
          <w:p>
            <w:pPr>
              <w:pStyle w:val="155"/>
              <w:spacing w:line="360" w:lineRule="auto"/>
              <w:jc w:val="left"/>
              <w:rPr>
                <w:rFonts w:ascii="宋体" w:hAnsi="宋体" w:cs="Arial"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sz w:val="24"/>
                <w:szCs w:val="24"/>
                <w:lang w:val="en-GB" w:eastAsia="zh-CN"/>
              </w:rPr>
              <w:t>《XXX-v1.0.0-功能验收测试用例》</w:t>
            </w:r>
          </w:p>
        </w:tc>
        <w:tc>
          <w:tcPr>
            <w:tcW w:w="4395" w:type="dxa"/>
          </w:tcPr>
          <w:p>
            <w:pPr>
              <w:pStyle w:val="155"/>
              <w:spacing w:line="360" w:lineRule="auto"/>
              <w:jc w:val="left"/>
              <w:rPr>
                <w:rFonts w:ascii="宋体" w:hAnsi="宋体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sz w:val="24"/>
                <w:szCs w:val="24"/>
                <w:lang w:val="en-US" w:eastAsia="zh-CN"/>
              </w:rPr>
              <w:t>根据需求文档编写的测试用例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4485" w:type="dxa"/>
          </w:tcPr>
          <w:p>
            <w:pPr>
              <w:pStyle w:val="155"/>
              <w:spacing w:line="360" w:lineRule="auto"/>
              <w:jc w:val="left"/>
              <w:rPr>
                <w:rFonts w:ascii="宋体" w:hAnsi="宋体" w:cs="Arial"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eastAsia="宋体"/>
                <w:b w:val="0"/>
                <w:iCs/>
                <w:spacing w:val="0"/>
                <w:sz w:val="21"/>
                <w:lang w:eastAsia="zh-CN"/>
              </w:rPr>
              <w:t>《</w:t>
            </w:r>
            <w:r>
              <w:rPr>
                <w:rFonts w:hint="eastAsia" w:ascii="宋体" w:hAnsi="宋体"/>
                <w:b w:val="0"/>
                <w:iCs/>
                <w:spacing w:val="0"/>
                <w:sz w:val="21"/>
                <w:lang w:val="en-US" w:eastAsia="zh-CN"/>
              </w:rPr>
              <w:t>XXX</w:t>
            </w:r>
            <w:r>
              <w:rPr>
                <w:rFonts w:hint="eastAsia" w:ascii="宋体" w:hAnsi="宋体" w:eastAsia="宋体"/>
                <w:b w:val="0"/>
                <w:iCs/>
                <w:spacing w:val="0"/>
                <w:sz w:val="21"/>
                <w:lang w:val="en-US" w:eastAsia="zh-CN"/>
              </w:rPr>
              <w:t>测试要点</w:t>
            </w:r>
            <w:r>
              <w:rPr>
                <w:rFonts w:hint="eastAsia" w:ascii="宋体" w:hAnsi="宋体" w:eastAsia="宋体"/>
                <w:b w:val="0"/>
                <w:iCs/>
                <w:spacing w:val="0"/>
                <w:sz w:val="21"/>
                <w:lang w:eastAsia="zh-CN"/>
              </w:rPr>
              <w:t>》</w:t>
            </w:r>
          </w:p>
        </w:tc>
        <w:tc>
          <w:tcPr>
            <w:tcW w:w="4395" w:type="dxa"/>
          </w:tcPr>
          <w:p>
            <w:pPr>
              <w:pStyle w:val="155"/>
              <w:spacing w:line="360" w:lineRule="auto"/>
              <w:jc w:val="center"/>
              <w:rPr>
                <w:rFonts w:ascii="宋体" w:hAnsi="宋体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sz w:val="24"/>
                <w:szCs w:val="24"/>
                <w:lang w:val="en-US" w:eastAsia="zh-CN"/>
              </w:rPr>
              <w:t>根据需求文档整理的XXX系统测试的要点</w:t>
            </w:r>
          </w:p>
        </w:tc>
      </w:tr>
    </w:tbl>
    <w:p>
      <w:pPr>
        <w:pStyle w:val="136"/>
        <w:numPr>
          <w:ilvl w:val="0"/>
          <w:numId w:val="27"/>
        </w:numPr>
      </w:pPr>
      <w:bookmarkStart w:id="11" w:name="_Toc423088529"/>
      <w:bookmarkStart w:id="12" w:name="_Toc479774869"/>
      <w:r>
        <w:rPr>
          <w:rFonts w:hint="eastAsia"/>
        </w:rPr>
        <w:t>测试计划执行情况</w:t>
      </w:r>
      <w:bookmarkEnd w:id="11"/>
      <w:bookmarkEnd w:id="12"/>
    </w:p>
    <w:p>
      <w:pPr>
        <w:pStyle w:val="3"/>
        <w:tabs>
          <w:tab w:val="clear" w:pos="576"/>
        </w:tabs>
        <w:ind w:left="567" w:hanging="567"/>
      </w:pPr>
      <w:bookmarkStart w:id="13" w:name="_Toc423088530"/>
      <w:bookmarkStart w:id="14" w:name="_Toc479774870"/>
      <w:r>
        <w:rPr>
          <w:rFonts w:hint="eastAsia"/>
        </w:rPr>
        <w:t>测试范围</w:t>
      </w:r>
      <w:bookmarkEnd w:id="13"/>
      <w:bookmarkEnd w:id="14"/>
    </w:p>
    <w:tbl>
      <w:tblPr>
        <w:tblStyle w:val="56"/>
        <w:tblW w:w="865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1166"/>
        <w:gridCol w:w="1584"/>
        <w:gridCol w:w="44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lang w:eastAsia="zh-CN"/>
              </w:rPr>
              <w:t>项目版本</w:t>
            </w:r>
          </w:p>
        </w:tc>
        <w:tc>
          <w:tcPr>
            <w:tcW w:w="11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lang w:eastAsia="zh-CN"/>
              </w:rPr>
              <w:t>功能模块</w:t>
            </w:r>
          </w:p>
        </w:tc>
        <w:tc>
          <w:tcPr>
            <w:tcW w:w="15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lang w:eastAsia="zh-CN"/>
              </w:rPr>
              <w:t>子模块</w:t>
            </w:r>
          </w:p>
        </w:tc>
        <w:tc>
          <w:tcPr>
            <w:tcW w:w="44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lang w:eastAsia="zh-CN"/>
              </w:rPr>
              <w:t>测试覆盖需求点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4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lang w:val="en-US" w:eastAsia="zh-CN"/>
              </w:rPr>
              <w:t>XXX</w:t>
            </w:r>
            <w:r>
              <w:rPr>
                <w:rFonts w:hint="eastAsia" w:ascii="微软雅黑" w:hAnsi="微软雅黑" w:eastAsia="微软雅黑" w:cs="宋体"/>
                <w:b/>
                <w:bCs/>
                <w:lang w:eastAsia="zh-CN"/>
              </w:rPr>
              <w:t>项目</w:t>
            </w:r>
            <w:r>
              <w:rPr>
                <w:rFonts w:hint="eastAsia" w:ascii="微软雅黑" w:hAnsi="微软雅黑" w:eastAsia="微软雅黑" w:cs="宋体"/>
                <w:b/>
                <w:bCs/>
                <w:lang w:val="en-US" w:eastAsia="zh-CN"/>
              </w:rPr>
              <w:t>1.0.0</w:t>
            </w:r>
            <w:r>
              <w:rPr>
                <w:rFonts w:hint="eastAsia" w:ascii="微软雅黑" w:hAnsi="微软雅黑" w:eastAsia="微软雅黑" w:cs="宋体"/>
                <w:b/>
                <w:bCs/>
                <w:lang w:eastAsia="zh-CN"/>
              </w:rPr>
              <w:t>版本</w:t>
            </w:r>
          </w:p>
        </w:tc>
        <w:tc>
          <w:tcPr>
            <w:tcW w:w="11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微软雅黑" w:hAnsi="微软雅黑" w:eastAsia="微软雅黑" w:cs="宋体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lang w:val="en-US" w:eastAsia="zh-CN"/>
              </w:rPr>
              <w:t>登陆</w:t>
            </w:r>
          </w:p>
        </w:tc>
        <w:tc>
          <w:tcPr>
            <w:tcW w:w="158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left"/>
              <w:textAlignment w:val="auto"/>
              <w:rPr>
                <w:rFonts w:ascii="微软雅黑" w:hAnsi="微软雅黑" w:eastAsia="微软雅黑" w:cs="宋体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lang w:eastAsia="zh-CN"/>
              </w:rPr>
              <w:t>外协账号登录</w:t>
            </w: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lang w:eastAsia="zh-CN"/>
              </w:rPr>
              <w:t>外协账号登录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44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</w:pPr>
          </w:p>
        </w:tc>
        <w:tc>
          <w:tcPr>
            <w:tcW w:w="116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</w:pPr>
          </w:p>
        </w:tc>
        <w:tc>
          <w:tcPr>
            <w:tcW w:w="15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</w:pP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lang w:eastAsia="zh-CN"/>
              </w:rPr>
              <w:t>外协用户首次登录强制修</w:t>
            </w:r>
            <w:r>
              <w:rPr>
                <w:rFonts w:hint="eastAsia" w:ascii="微软雅黑" w:hAnsi="微软雅黑" w:eastAsia="微软雅黑" w:cs="宋体"/>
                <w:lang w:val="en-US" w:eastAsia="zh-CN"/>
              </w:rPr>
              <w:t>该密码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442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eastAsia="zh-CN"/>
              </w:rPr>
            </w:pPr>
          </w:p>
        </w:tc>
        <w:tc>
          <w:tcPr>
            <w:tcW w:w="116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eastAsia="zh-CN"/>
              </w:rPr>
            </w:pPr>
          </w:p>
        </w:tc>
        <w:tc>
          <w:tcPr>
            <w:tcW w:w="158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eastAsia="zh-CN"/>
              </w:rPr>
            </w:pP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外协账号修改密码后登陆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16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left"/>
              <w:textAlignment w:val="auto"/>
              <w:rPr>
                <w:rFonts w:ascii="微软雅黑" w:hAnsi="微软雅黑" w:eastAsia="微软雅黑" w:cs="宋体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lang w:eastAsia="zh-CN"/>
              </w:rPr>
              <w:t>XXXOA账号</w:t>
            </w: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lang w:eastAsia="zh-CN"/>
              </w:rPr>
              <w:t>XXXOA账号</w:t>
            </w:r>
            <w:r>
              <w:rPr>
                <w:rFonts w:hint="eastAsia" w:ascii="微软雅黑" w:hAnsi="微软雅黑" w:eastAsia="微软雅黑" w:cs="宋体"/>
                <w:lang w:val="en-US" w:eastAsia="zh-CN"/>
              </w:rPr>
              <w:t>登陆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16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left"/>
              <w:textAlignment w:val="auto"/>
              <w:rPr>
                <w:rFonts w:ascii="微软雅黑" w:hAnsi="微软雅黑" w:eastAsia="微软雅黑" w:cs="宋体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lang w:eastAsia="zh-CN"/>
              </w:rPr>
              <w:t>找回密码</w:t>
            </w: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仅限外协账号找回密码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44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1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lang w:val="en-US" w:eastAsia="zh-CN"/>
              </w:rPr>
              <w:t>工作组</w:t>
            </w:r>
          </w:p>
        </w:tc>
        <w:tc>
          <w:tcPr>
            <w:tcW w:w="158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工作组列表</w:t>
            </w: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新建工作组：新增外协、XXX、私有、公开工作组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44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1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val="en-US" w:eastAsia="zh-CN"/>
              </w:rPr>
            </w:pPr>
          </w:p>
        </w:tc>
        <w:tc>
          <w:tcPr>
            <w:tcW w:w="158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新建仓库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4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1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58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组设置</w:t>
            </w: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修改工作组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1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5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eastAsia="zh-CN"/>
              </w:rPr>
            </w:pP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删除工作组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1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58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eastAsia="zh-CN"/>
              </w:rPr>
            </w:pP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转让工作组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1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58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工作组权限</w:t>
            </w: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公开组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16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58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eastAsia="zh-CN"/>
              </w:rPr>
            </w:pP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私有组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44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166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lang w:val="en-US" w:eastAsia="zh-CN"/>
              </w:rPr>
              <w:t>仓库</w:t>
            </w:r>
          </w:p>
        </w:tc>
        <w:tc>
          <w:tcPr>
            <w:tcW w:w="158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仓库列表</w:t>
            </w: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新建仓库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166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58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列表显示、链接跳转、搜索功能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166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代码</w:t>
            </w: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克隆仓库、搜索功能、链接跳转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166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提交历史</w:t>
            </w: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版本对比、链接跳转、切换分支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166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58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分支</w:t>
            </w: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新建、修改以及删除分支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166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58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eastAsia="zh-CN"/>
              </w:rPr>
            </w:pP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设置默认分支、分支状态切换、下载分支、对比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166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58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标签</w:t>
            </w: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新建、修改、删除标签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166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58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eastAsia="zh-CN"/>
              </w:rPr>
            </w:pP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链接跳转、下载分支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166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58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版本对比</w:t>
            </w: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分支名的对比：提交记录、改动明细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166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58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eastAsia="zh-CN"/>
              </w:rPr>
            </w:pP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Commit id的对比：提交记录、改动明细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4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166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58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eastAsia="zh-CN"/>
              </w:rPr>
            </w:pP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链接的跳转、全屏对比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16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58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仓库设置</w:t>
            </w: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删除仓库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16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58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eastAsia="zh-CN"/>
              </w:rPr>
            </w:pP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转让仓库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2" w:type="dxa"/>
            <w:tcBorders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16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58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eastAsia="zh-CN"/>
              </w:rPr>
            </w:pP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修改仓库信息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16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lang w:val="en-US" w:eastAsia="zh-CN"/>
              </w:rPr>
              <w:t>成员</w:t>
            </w:r>
          </w:p>
        </w:tc>
        <w:tc>
          <w:tcPr>
            <w:tcW w:w="158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工作组成员</w:t>
            </w: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我的组：组的切换、搜索、添加成员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16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58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未加入的公开工作组：搜索、排序、切换组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16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58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仓库成员</w:t>
            </w: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我的仓库：仓库切换、搜索、添加成员，组成员展示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16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58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eastAsia="zh-CN"/>
              </w:rPr>
            </w:pP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未加入公开仓库:仓库切换、搜索、组成员展示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lang w:val="en-US" w:eastAsia="zh-CN"/>
              </w:rPr>
              <w:t>XXX项目1.0.0版本</w:t>
            </w:r>
          </w:p>
        </w:tc>
        <w:tc>
          <w:tcPr>
            <w:tcW w:w="116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lang w:val="en-US" w:eastAsia="zh-CN"/>
              </w:rPr>
              <w:t>个人设置</w:t>
            </w:r>
          </w:p>
        </w:tc>
        <w:tc>
          <w:tcPr>
            <w:tcW w:w="158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个人资料</w:t>
            </w: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XXX账号页面显示；外协账号页面显示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16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b/>
                <w:bCs/>
                <w:lang w:val="en-US" w:eastAsia="zh-CN"/>
              </w:rPr>
            </w:pPr>
          </w:p>
        </w:tc>
        <w:tc>
          <w:tcPr>
            <w:tcW w:w="158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外协账号修改密码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16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b/>
                <w:bCs/>
                <w:lang w:val="en-US" w:eastAsia="zh-CN"/>
              </w:rPr>
            </w:pPr>
          </w:p>
        </w:tc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个人公钥</w:t>
            </w: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添加公钥、删除公钥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1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lang w:val="en-US" w:eastAsia="zh-CN"/>
              </w:rPr>
              <w:t>系统设置</w:t>
            </w:r>
          </w:p>
        </w:tc>
        <w:tc>
          <w:tcPr>
            <w:tcW w:w="158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账号管理</w:t>
            </w: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新增、编辑、删除账号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1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b/>
                <w:bCs/>
                <w:lang w:val="en-US" w:eastAsia="zh-CN"/>
              </w:rPr>
            </w:pPr>
          </w:p>
        </w:tc>
        <w:tc>
          <w:tcPr>
            <w:tcW w:w="15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批量冻结/单个冻结，批量解冻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1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b/>
                <w:bCs/>
                <w:lang w:val="en-US" w:eastAsia="zh-CN"/>
              </w:rPr>
            </w:pPr>
          </w:p>
        </w:tc>
        <w:tc>
          <w:tcPr>
            <w:tcW w:w="158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搜索、翻页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2" w:type="dxa"/>
            <w:tcBorders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1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b/>
                <w:bCs/>
                <w:lang w:val="en-US" w:eastAsia="zh-CN"/>
              </w:rPr>
            </w:pPr>
          </w:p>
        </w:tc>
        <w:tc>
          <w:tcPr>
            <w:tcW w:w="158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节点管理</w:t>
            </w: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新增、编辑、删除节点；搜索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1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b/>
                <w:bCs/>
                <w:lang w:val="en-US" w:eastAsia="zh-CN"/>
              </w:rPr>
            </w:pPr>
          </w:p>
        </w:tc>
        <w:tc>
          <w:tcPr>
            <w:tcW w:w="158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节点在线/离线状态查询-5s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1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b/>
                <w:bCs/>
                <w:lang w:val="en-US" w:eastAsia="zh-CN"/>
              </w:rPr>
            </w:pPr>
          </w:p>
        </w:tc>
        <w:tc>
          <w:tcPr>
            <w:tcW w:w="158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角色管理</w:t>
            </w: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新增、编辑、删除角色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4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微软雅黑" w:hAnsi="微软雅黑" w:eastAsia="微软雅黑" w:cs="宋体"/>
                <w:b/>
                <w:bCs/>
                <w:lang w:eastAsia="zh-CN"/>
              </w:rPr>
            </w:pPr>
          </w:p>
        </w:tc>
        <w:tc>
          <w:tcPr>
            <w:tcW w:w="116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b/>
                <w:bCs/>
                <w:lang w:val="en-US" w:eastAsia="zh-CN"/>
              </w:rPr>
            </w:pPr>
          </w:p>
        </w:tc>
        <w:tc>
          <w:tcPr>
            <w:tcW w:w="158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</w:p>
        </w:tc>
        <w:tc>
          <w:tcPr>
            <w:tcW w:w="4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hint="eastAsia" w:ascii="微软雅黑" w:hAnsi="微软雅黑" w:eastAsia="微软雅黑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lang w:val="en-US" w:eastAsia="zh-CN"/>
              </w:rPr>
              <w:t>角色权限的配置及验证</w:t>
            </w:r>
          </w:p>
        </w:tc>
      </w:tr>
    </w:tbl>
    <w:p>
      <w:pPr>
        <w:pStyle w:val="4"/>
        <w:numPr>
          <w:ilvl w:val="0"/>
          <w:numId w:val="0"/>
        </w:numPr>
        <w:ind w:leftChars="0" w:right="210" w:rightChars="100"/>
      </w:pPr>
    </w:p>
    <w:p>
      <w:pPr>
        <w:pStyle w:val="3"/>
        <w:tabs>
          <w:tab w:val="clear" w:pos="576"/>
        </w:tabs>
        <w:ind w:left="567" w:hanging="567"/>
      </w:pPr>
      <w:bookmarkStart w:id="15" w:name="_Toc423088531"/>
      <w:bookmarkStart w:id="16" w:name="_Toc479774871"/>
      <w:r>
        <w:rPr>
          <w:rFonts w:hint="eastAsia"/>
        </w:rPr>
        <w:t>测试及资源组织</w:t>
      </w:r>
      <w:bookmarkEnd w:id="15"/>
      <w:bookmarkEnd w:id="16"/>
    </w:p>
    <w:tbl>
      <w:tblPr>
        <w:tblStyle w:val="56"/>
        <w:tblW w:w="8647" w:type="dxa"/>
        <w:tblInd w:w="2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985"/>
        <w:gridCol w:w="666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985" w:type="dxa"/>
            <w:shd w:val="clear" w:color="auto" w:fill="D9D9D9"/>
          </w:tcPr>
          <w:p>
            <w:pPr>
              <w:pStyle w:val="155"/>
              <w:spacing w:line="360" w:lineRule="auto"/>
              <w:ind w:left="-28"/>
              <w:rPr>
                <w:rFonts w:ascii="宋体" w:hAnsi="宋体" w:cs="Arial"/>
                <w:b/>
                <w:bCs/>
                <w:sz w:val="24"/>
                <w:szCs w:val="24"/>
                <w:lang w:val="en-GB" w:eastAsia="zh-CN"/>
              </w:rPr>
            </w:pPr>
          </w:p>
        </w:tc>
        <w:tc>
          <w:tcPr>
            <w:tcW w:w="6662" w:type="dxa"/>
            <w:shd w:val="clear" w:color="auto" w:fill="D9D9D9"/>
          </w:tcPr>
          <w:p>
            <w:pPr>
              <w:pStyle w:val="155"/>
              <w:spacing w:line="360" w:lineRule="auto"/>
              <w:ind w:left="0"/>
              <w:rPr>
                <w:rFonts w:ascii="宋体" w:hAns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描述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985" w:type="dxa"/>
            <w:vAlign w:val="center"/>
          </w:tcPr>
          <w:p>
            <w:pPr>
              <w:pStyle w:val="155"/>
              <w:spacing w:line="360" w:lineRule="auto"/>
              <w:rPr>
                <w:rFonts w:ascii="宋体" w:hAnsi="宋体" w:cs="Arial"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sz w:val="24"/>
                <w:szCs w:val="24"/>
                <w:lang w:val="en-GB" w:eastAsia="zh-CN"/>
              </w:rPr>
              <w:t>测试机构名称</w:t>
            </w:r>
          </w:p>
        </w:tc>
        <w:tc>
          <w:tcPr>
            <w:tcW w:w="6662" w:type="dxa"/>
            <w:vAlign w:val="center"/>
          </w:tcPr>
          <w:p>
            <w:pPr>
              <w:pStyle w:val="155"/>
              <w:spacing w:line="360" w:lineRule="auto"/>
              <w:ind w:left="0"/>
              <w:rPr>
                <w:rFonts w:ascii="宋体" w:hAnsi="宋体" w:cs="Arial"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sz w:val="24"/>
                <w:szCs w:val="24"/>
                <w:lang w:val="en-GB" w:eastAsia="zh-CN"/>
              </w:rPr>
              <w:t>XXX总部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985" w:type="dxa"/>
          </w:tcPr>
          <w:p>
            <w:pPr>
              <w:pStyle w:val="155"/>
              <w:spacing w:line="360" w:lineRule="auto"/>
              <w:rPr>
                <w:rFonts w:ascii="宋体" w:hAnsi="宋体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sz w:val="24"/>
                <w:szCs w:val="24"/>
                <w:lang w:val="en-US" w:eastAsia="zh-CN"/>
              </w:rPr>
              <w:t>项目负责人</w:t>
            </w:r>
          </w:p>
        </w:tc>
        <w:tc>
          <w:tcPr>
            <w:tcW w:w="6662" w:type="dxa"/>
          </w:tcPr>
          <w:p>
            <w:pPr>
              <w:pStyle w:val="155"/>
              <w:spacing w:line="360" w:lineRule="auto"/>
              <w:ind w:left="0"/>
              <w:rPr>
                <w:rFonts w:ascii="宋体" w:hAnsi="宋体" w:cs="Arial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985" w:type="dxa"/>
          </w:tcPr>
          <w:p>
            <w:pPr>
              <w:pStyle w:val="155"/>
              <w:spacing w:line="360" w:lineRule="auto"/>
              <w:rPr>
                <w:rFonts w:hint="eastAsia" w:ascii="宋体" w:hAnsi="宋体" w:cs="Arial"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sz w:val="24"/>
                <w:szCs w:val="24"/>
                <w:lang w:val="en-GB" w:eastAsia="zh-CN"/>
              </w:rPr>
              <w:t>测试工程师</w:t>
            </w:r>
          </w:p>
        </w:tc>
        <w:tc>
          <w:tcPr>
            <w:tcW w:w="6662" w:type="dxa"/>
          </w:tcPr>
          <w:p>
            <w:pPr>
              <w:pStyle w:val="155"/>
              <w:spacing w:line="360" w:lineRule="auto"/>
              <w:ind w:left="0"/>
              <w:rPr>
                <w:rFonts w:ascii="宋体" w:hAnsi="宋体" w:cs="Arial"/>
                <w:sz w:val="24"/>
                <w:szCs w:val="24"/>
                <w:lang w:val="en-US" w:eastAsia="zh-CN"/>
              </w:rPr>
            </w:pPr>
          </w:p>
        </w:tc>
      </w:tr>
    </w:tbl>
    <w:p>
      <w:pPr>
        <w:pStyle w:val="3"/>
        <w:tabs>
          <w:tab w:val="clear" w:pos="576"/>
        </w:tabs>
        <w:ind w:left="567" w:hanging="567"/>
      </w:pPr>
      <w:bookmarkStart w:id="17" w:name="_Toc423088532"/>
      <w:bookmarkStart w:id="18" w:name="_Toc479774872"/>
      <w:r>
        <w:rPr>
          <w:rFonts w:hint="eastAsia"/>
        </w:rPr>
        <w:t>测试结果</w:t>
      </w:r>
      <w:bookmarkEnd w:id="17"/>
      <w:bookmarkEnd w:id="18"/>
    </w:p>
    <w:p>
      <w:pPr>
        <w:pStyle w:val="5"/>
        <w:tabs>
          <w:tab w:val="clear" w:pos="720"/>
        </w:tabs>
        <w:rPr>
          <w:rFonts w:asciiTheme="majorEastAsia" w:hAnsiTheme="majorEastAsia" w:eastAsiaTheme="majorEastAsia"/>
        </w:rPr>
      </w:pPr>
      <w:bookmarkStart w:id="19" w:name="_Toc423088533"/>
      <w:bookmarkStart w:id="20" w:name="_Toc479774873"/>
      <w:r>
        <w:rPr>
          <w:rFonts w:hint="eastAsia" w:asciiTheme="majorEastAsia" w:hAnsiTheme="majorEastAsia" w:eastAsiaTheme="majorEastAsia"/>
        </w:rPr>
        <w:t>测试环境</w:t>
      </w:r>
      <w:bookmarkEnd w:id="19"/>
      <w:bookmarkEnd w:id="20"/>
    </w:p>
    <w:tbl>
      <w:tblPr>
        <w:tblStyle w:val="56"/>
        <w:tblW w:w="8997" w:type="dxa"/>
        <w:tblInd w:w="2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2589"/>
        <w:gridCol w:w="569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09" w:type="dxa"/>
            <w:shd w:val="clear" w:color="auto" w:fill="D9D9D9"/>
          </w:tcPr>
          <w:p>
            <w:pPr>
              <w:pStyle w:val="155"/>
              <w:spacing w:line="360" w:lineRule="auto"/>
              <w:ind w:left="-28"/>
              <w:rPr>
                <w:rFonts w:ascii="宋体" w:hAns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编号</w:t>
            </w:r>
          </w:p>
        </w:tc>
        <w:tc>
          <w:tcPr>
            <w:tcW w:w="2589" w:type="dxa"/>
            <w:shd w:val="clear" w:color="auto" w:fill="D9D9D9"/>
          </w:tcPr>
          <w:p>
            <w:pPr>
              <w:pStyle w:val="155"/>
              <w:spacing w:line="360" w:lineRule="auto"/>
              <w:ind w:left="0"/>
              <w:rPr>
                <w:rFonts w:ascii="宋体" w:hAns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说明</w:t>
            </w:r>
          </w:p>
        </w:tc>
        <w:tc>
          <w:tcPr>
            <w:tcW w:w="5699" w:type="dxa"/>
            <w:shd w:val="clear" w:color="auto" w:fill="D9D9D9"/>
          </w:tcPr>
          <w:p>
            <w:pPr>
              <w:pStyle w:val="155"/>
              <w:spacing w:line="360" w:lineRule="auto"/>
              <w:ind w:left="0"/>
              <w:rPr>
                <w:rFonts w:ascii="宋体" w:hAns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IP或者URL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09" w:type="dxa"/>
            <w:vAlign w:val="center"/>
          </w:tcPr>
          <w:p>
            <w:pPr>
              <w:pStyle w:val="155"/>
              <w:spacing w:line="360" w:lineRule="auto"/>
              <w:jc w:val="center"/>
              <w:rPr>
                <w:rFonts w:ascii="宋体" w:hAnsi="宋体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2589" w:type="dxa"/>
          </w:tcPr>
          <w:p>
            <w:pPr>
              <w:pStyle w:val="155"/>
              <w:spacing w:line="360" w:lineRule="auto"/>
              <w:ind w:left="0"/>
              <w:rPr>
                <w:rFonts w:ascii="宋体" w:hAnsi="宋体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sz w:val="24"/>
                <w:szCs w:val="24"/>
                <w:lang w:val="en-US" w:eastAsia="zh-CN"/>
              </w:rPr>
              <w:t>XXX系统访问IP</w:t>
            </w:r>
          </w:p>
        </w:tc>
        <w:tc>
          <w:tcPr>
            <w:tcW w:w="5699" w:type="dxa"/>
            <w:vAlign w:val="center"/>
          </w:tcPr>
          <w:p>
            <w:pPr>
              <w:pStyle w:val="155"/>
              <w:spacing w:line="360" w:lineRule="auto"/>
              <w:ind w:left="0"/>
              <w:rPr>
                <w:rFonts w:ascii="宋体" w:hAnsi="宋体" w:cs="Arial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09" w:type="dxa"/>
            <w:vAlign w:val="center"/>
          </w:tcPr>
          <w:p>
            <w:pPr>
              <w:pStyle w:val="155"/>
              <w:spacing w:line="360" w:lineRule="auto"/>
              <w:jc w:val="center"/>
              <w:rPr>
                <w:rFonts w:ascii="宋体" w:hAnsi="宋体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2589" w:type="dxa"/>
          </w:tcPr>
          <w:p>
            <w:pPr>
              <w:pStyle w:val="155"/>
              <w:spacing w:line="360" w:lineRule="auto"/>
              <w:ind w:left="0"/>
              <w:rPr>
                <w:rFonts w:ascii="宋体" w:hAnsi="宋体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apache-tomcat-8.0.43部署地址</w:t>
            </w:r>
          </w:p>
        </w:tc>
        <w:tc>
          <w:tcPr>
            <w:tcW w:w="5699" w:type="dxa"/>
            <w:vAlign w:val="center"/>
          </w:tcPr>
          <w:p>
            <w:pPr>
              <w:pStyle w:val="155"/>
              <w:spacing w:line="360" w:lineRule="auto"/>
              <w:ind w:left="0"/>
              <w:rPr>
                <w:rFonts w:ascii="宋体" w:hAnsi="宋体" w:cs="Arial"/>
                <w:sz w:val="24"/>
                <w:szCs w:val="24"/>
                <w:lang w:val="en-GB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09" w:type="dxa"/>
          </w:tcPr>
          <w:p>
            <w:pPr>
              <w:pStyle w:val="155"/>
              <w:spacing w:line="360" w:lineRule="auto"/>
              <w:jc w:val="center"/>
              <w:rPr>
                <w:rFonts w:ascii="宋体" w:hAnsi="宋体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2589" w:type="dxa"/>
          </w:tcPr>
          <w:p>
            <w:pPr>
              <w:pStyle w:val="155"/>
              <w:spacing w:line="360" w:lineRule="auto"/>
              <w:ind w:left="0"/>
              <w:rPr>
                <w:rFonts w:ascii="宋体" w:hAnsi="宋体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sz w:val="24"/>
                <w:szCs w:val="24"/>
                <w:lang w:val="en-US" w:eastAsia="zh-CN"/>
              </w:rPr>
              <w:t>Mysql 5.6.27部署地址</w:t>
            </w:r>
          </w:p>
        </w:tc>
        <w:tc>
          <w:tcPr>
            <w:tcW w:w="5699" w:type="dxa"/>
          </w:tcPr>
          <w:p>
            <w:pPr>
              <w:pStyle w:val="155"/>
              <w:spacing w:line="360" w:lineRule="auto"/>
              <w:rPr>
                <w:rFonts w:ascii="宋体" w:hAnsi="宋体" w:cs="Arial"/>
                <w:sz w:val="24"/>
                <w:szCs w:val="24"/>
                <w:lang w:val="en-GB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09" w:type="dxa"/>
          </w:tcPr>
          <w:p>
            <w:pPr>
              <w:pStyle w:val="155"/>
              <w:spacing w:line="360" w:lineRule="auto"/>
              <w:jc w:val="center"/>
              <w:rPr>
                <w:rFonts w:ascii="宋体" w:hAnsi="宋体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2589" w:type="dxa"/>
          </w:tcPr>
          <w:p>
            <w:pPr>
              <w:pStyle w:val="155"/>
              <w:spacing w:line="360" w:lineRule="auto"/>
              <w:ind w:left="0"/>
              <w:rPr>
                <w:rFonts w:ascii="宋体" w:hAnsi="宋体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sz w:val="24"/>
                <w:szCs w:val="24"/>
                <w:lang w:val="en-US" w:eastAsia="zh-CN"/>
              </w:rPr>
              <w:t>JDK1.8部署地址</w:t>
            </w:r>
          </w:p>
        </w:tc>
        <w:tc>
          <w:tcPr>
            <w:tcW w:w="5699" w:type="dxa"/>
          </w:tcPr>
          <w:p>
            <w:pPr>
              <w:pStyle w:val="155"/>
              <w:spacing w:line="360" w:lineRule="auto"/>
              <w:ind w:left="0"/>
              <w:rPr>
                <w:rFonts w:ascii="宋体" w:hAnsi="宋体" w:cs="Arial"/>
                <w:sz w:val="24"/>
                <w:szCs w:val="24"/>
                <w:lang w:val="en-GB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09" w:type="dxa"/>
          </w:tcPr>
          <w:p>
            <w:pPr>
              <w:pStyle w:val="155"/>
              <w:spacing w:line="360" w:lineRule="auto"/>
              <w:jc w:val="center"/>
              <w:rPr>
                <w:rFonts w:hint="eastAsia" w:ascii="宋体" w:hAnsi="宋体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2589" w:type="dxa"/>
          </w:tcPr>
          <w:p>
            <w:pPr>
              <w:pStyle w:val="155"/>
              <w:spacing w:line="360" w:lineRule="auto"/>
              <w:ind w:left="0"/>
              <w:rPr>
                <w:rFonts w:hint="eastAsia" w:ascii="宋体" w:hAnsi="宋体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sz w:val="24"/>
                <w:szCs w:val="24"/>
                <w:lang w:val="en-US" w:eastAsia="zh-CN"/>
              </w:rPr>
              <w:t>禅道部署地址</w:t>
            </w:r>
          </w:p>
        </w:tc>
        <w:tc>
          <w:tcPr>
            <w:tcW w:w="5699" w:type="dxa"/>
          </w:tcPr>
          <w:p>
            <w:pPr>
              <w:pStyle w:val="155"/>
              <w:spacing w:line="360" w:lineRule="auto"/>
              <w:ind w:left="0"/>
              <w:rPr>
                <w:rFonts w:ascii="宋体" w:hAnsi="宋体" w:cs="Arial"/>
                <w:sz w:val="24"/>
                <w:szCs w:val="24"/>
                <w:lang w:val="en-US" w:eastAsia="zh-CN"/>
              </w:rPr>
            </w:pPr>
            <w:bookmarkStart w:id="41" w:name="_GoBack"/>
            <w:bookmarkEnd w:id="41"/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709" w:type="dxa"/>
          </w:tcPr>
          <w:p>
            <w:pPr>
              <w:pStyle w:val="155"/>
              <w:spacing w:line="360" w:lineRule="auto"/>
              <w:jc w:val="center"/>
              <w:rPr>
                <w:rFonts w:hint="eastAsia" w:ascii="宋体" w:hAnsi="宋体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2589" w:type="dxa"/>
          </w:tcPr>
          <w:p>
            <w:pPr>
              <w:pStyle w:val="155"/>
              <w:spacing w:line="360" w:lineRule="auto"/>
              <w:ind w:left="0"/>
              <w:rPr>
                <w:rFonts w:hint="eastAsia" w:ascii="宋体" w:hAnsi="宋体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sz w:val="24"/>
                <w:szCs w:val="24"/>
                <w:lang w:val="en-US" w:eastAsia="zh-CN"/>
              </w:rPr>
              <w:t>测试使用chrome浏览器</w:t>
            </w:r>
          </w:p>
        </w:tc>
        <w:tc>
          <w:tcPr>
            <w:tcW w:w="5699" w:type="dxa"/>
          </w:tcPr>
          <w:p>
            <w:pPr>
              <w:pStyle w:val="155"/>
              <w:spacing w:line="360" w:lineRule="auto"/>
              <w:ind w:left="0"/>
              <w:rPr>
                <w:rFonts w:ascii="宋体" w:hAnsi="宋体" w:cs="Arial"/>
                <w:sz w:val="24"/>
                <w:szCs w:val="24"/>
                <w:lang w:val="en-GB" w:eastAsia="zh-CN"/>
              </w:rPr>
            </w:pPr>
          </w:p>
        </w:tc>
      </w:tr>
    </w:tbl>
    <w:p>
      <w:pPr>
        <w:pStyle w:val="5"/>
        <w:tabs>
          <w:tab w:val="clear" w:pos="720"/>
        </w:tabs>
        <w:rPr>
          <w:rFonts w:asciiTheme="majorEastAsia" w:hAnsiTheme="majorEastAsia" w:eastAsiaTheme="majorEastAsia"/>
        </w:rPr>
      </w:pPr>
      <w:bookmarkStart w:id="21" w:name="_Toc423088534"/>
      <w:bookmarkStart w:id="22" w:name="_Toc479774874"/>
      <w:r>
        <w:rPr>
          <w:rFonts w:hint="eastAsia" w:asciiTheme="majorEastAsia" w:hAnsiTheme="majorEastAsia" w:eastAsiaTheme="majorEastAsia"/>
        </w:rPr>
        <w:t>测试案例及结果</w:t>
      </w:r>
      <w:bookmarkEnd w:id="21"/>
      <w:bookmarkEnd w:id="22"/>
    </w:p>
    <w:p>
      <w:pPr>
        <w:pStyle w:val="6"/>
        <w:tabs>
          <w:tab w:val="clear" w:pos="864"/>
        </w:tabs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总体测试结果</w:t>
      </w:r>
    </w:p>
    <w:p>
      <w:pPr>
        <w:spacing w:line="360" w:lineRule="auto"/>
        <w:ind w:firstLine="426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按照顺序给出每一测试项目的：a. 测试结果数据 b. 与预期结果的数据偏差 c. 该项测试表明的事实 d. 该项测试发现的问题</w:t>
      </w:r>
    </w:p>
    <w:tbl>
      <w:tblPr>
        <w:tblStyle w:val="56"/>
        <w:tblW w:w="9498" w:type="dxa"/>
        <w:tblInd w:w="2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134"/>
        <w:gridCol w:w="1134"/>
        <w:gridCol w:w="709"/>
        <w:gridCol w:w="709"/>
        <w:gridCol w:w="992"/>
        <w:gridCol w:w="450"/>
        <w:gridCol w:w="480"/>
        <w:gridCol w:w="390"/>
        <w:gridCol w:w="381"/>
        <w:gridCol w:w="567"/>
        <w:gridCol w:w="1418"/>
        <w:gridCol w:w="113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134" w:type="dxa"/>
            <w:shd w:val="clear" w:color="auto" w:fill="D9D9D9"/>
          </w:tcPr>
          <w:p>
            <w:pPr>
              <w:pStyle w:val="155"/>
              <w:spacing w:line="360" w:lineRule="auto"/>
              <w:ind w:left="-28"/>
              <w:rPr>
                <w:rFonts w:ascii="宋体" w:hAns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测试项目</w:t>
            </w:r>
          </w:p>
        </w:tc>
        <w:tc>
          <w:tcPr>
            <w:tcW w:w="1134" w:type="dxa"/>
            <w:shd w:val="clear" w:color="auto" w:fill="D9D9D9"/>
          </w:tcPr>
          <w:p>
            <w:pPr>
              <w:pStyle w:val="155"/>
              <w:spacing w:line="360" w:lineRule="auto"/>
              <w:ind w:left="0"/>
              <w:rPr>
                <w:rFonts w:ascii="宋体" w:hAns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测试模块</w:t>
            </w:r>
          </w:p>
        </w:tc>
        <w:tc>
          <w:tcPr>
            <w:tcW w:w="709" w:type="dxa"/>
            <w:shd w:val="clear" w:color="auto" w:fill="D9D9D9"/>
          </w:tcPr>
          <w:p>
            <w:pPr>
              <w:pStyle w:val="155"/>
              <w:spacing w:line="360" w:lineRule="auto"/>
              <w:ind w:left="0"/>
              <w:rPr>
                <w:rFonts w:ascii="宋体" w:hAns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总数</w:t>
            </w:r>
          </w:p>
        </w:tc>
        <w:tc>
          <w:tcPr>
            <w:tcW w:w="709" w:type="dxa"/>
            <w:shd w:val="clear" w:color="auto" w:fill="D9D9D9"/>
          </w:tcPr>
          <w:p>
            <w:pPr>
              <w:pStyle w:val="155"/>
              <w:spacing w:line="360" w:lineRule="auto"/>
              <w:ind w:left="0"/>
              <w:rPr>
                <w:rFonts w:ascii="宋体" w:hAns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进度%</w:t>
            </w:r>
          </w:p>
        </w:tc>
        <w:tc>
          <w:tcPr>
            <w:tcW w:w="992" w:type="dxa"/>
            <w:shd w:val="clear" w:color="auto" w:fill="D9D9D9"/>
          </w:tcPr>
          <w:p>
            <w:pPr>
              <w:pStyle w:val="155"/>
              <w:spacing w:line="360" w:lineRule="auto"/>
              <w:ind w:left="0"/>
              <w:rPr>
                <w:rFonts w:ascii="宋体" w:hAns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通过率%</w:t>
            </w:r>
          </w:p>
        </w:tc>
        <w:tc>
          <w:tcPr>
            <w:tcW w:w="450" w:type="dxa"/>
            <w:shd w:val="clear" w:color="auto" w:fill="D9D9D9"/>
          </w:tcPr>
          <w:p>
            <w:pPr>
              <w:pStyle w:val="155"/>
              <w:spacing w:line="360" w:lineRule="auto"/>
              <w:ind w:left="0"/>
              <w:rPr>
                <w:rFonts w:ascii="宋体" w:hAns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通过</w:t>
            </w:r>
          </w:p>
        </w:tc>
        <w:tc>
          <w:tcPr>
            <w:tcW w:w="480" w:type="dxa"/>
            <w:shd w:val="clear" w:color="auto" w:fill="D9D9D9"/>
          </w:tcPr>
          <w:p>
            <w:pPr>
              <w:pStyle w:val="155"/>
              <w:spacing w:line="360" w:lineRule="auto"/>
              <w:ind w:left="0"/>
              <w:rPr>
                <w:rFonts w:ascii="宋体" w:hAns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失败</w:t>
            </w:r>
          </w:p>
        </w:tc>
        <w:tc>
          <w:tcPr>
            <w:tcW w:w="390" w:type="dxa"/>
            <w:shd w:val="clear" w:color="auto" w:fill="D9D9D9"/>
          </w:tcPr>
          <w:p>
            <w:pPr>
              <w:pStyle w:val="155"/>
              <w:spacing w:line="360" w:lineRule="auto"/>
              <w:ind w:left="0"/>
              <w:rPr>
                <w:rFonts w:ascii="宋体" w:hAns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未测</w:t>
            </w:r>
          </w:p>
        </w:tc>
        <w:tc>
          <w:tcPr>
            <w:tcW w:w="381" w:type="dxa"/>
            <w:shd w:val="clear" w:color="auto" w:fill="D9D9D9"/>
          </w:tcPr>
          <w:p>
            <w:pPr>
              <w:pStyle w:val="155"/>
              <w:spacing w:line="360" w:lineRule="auto"/>
              <w:ind w:left="0"/>
              <w:rPr>
                <w:rFonts w:ascii="宋体" w:hAns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阻塞</w:t>
            </w:r>
          </w:p>
        </w:tc>
        <w:tc>
          <w:tcPr>
            <w:tcW w:w="567" w:type="dxa"/>
            <w:shd w:val="clear" w:color="auto" w:fill="D9D9D9"/>
          </w:tcPr>
          <w:p>
            <w:pPr>
              <w:pStyle w:val="155"/>
              <w:spacing w:line="360" w:lineRule="auto"/>
              <w:ind w:left="0"/>
              <w:rPr>
                <w:rFonts w:ascii="宋体" w:hAns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废弃</w:t>
            </w:r>
          </w:p>
        </w:tc>
        <w:tc>
          <w:tcPr>
            <w:tcW w:w="1418" w:type="dxa"/>
            <w:shd w:val="clear" w:color="auto" w:fill="D9D9D9"/>
          </w:tcPr>
          <w:p>
            <w:pPr>
              <w:pStyle w:val="155"/>
              <w:spacing w:line="360" w:lineRule="auto"/>
              <w:ind w:left="0"/>
              <w:rPr>
                <w:rFonts w:ascii="宋体" w:hAns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子公司业务暂不支持</w:t>
            </w:r>
          </w:p>
        </w:tc>
        <w:tc>
          <w:tcPr>
            <w:tcW w:w="1134" w:type="dxa"/>
            <w:shd w:val="clear" w:color="auto" w:fill="D9D9D9"/>
          </w:tcPr>
          <w:p>
            <w:pPr>
              <w:pStyle w:val="155"/>
              <w:spacing w:line="360" w:lineRule="auto"/>
              <w:ind w:left="0"/>
              <w:rPr>
                <w:rFonts w:ascii="宋体" w:hAns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结果说明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1134" w:type="dxa"/>
            <w:vAlign w:val="center"/>
          </w:tcPr>
          <w:p>
            <w:pPr>
              <w:pStyle w:val="155"/>
              <w:spacing w:line="360" w:lineRule="auto"/>
              <w:rPr>
                <w:rFonts w:ascii="宋体" w:hAnsi="宋体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Arial"/>
                <w:sz w:val="24"/>
                <w:szCs w:val="24"/>
                <w:lang w:val="en-US" w:eastAsia="zh-CN"/>
              </w:rPr>
              <w:t>功能测试</w:t>
            </w:r>
          </w:p>
        </w:tc>
        <w:tc>
          <w:tcPr>
            <w:tcW w:w="1134" w:type="dxa"/>
            <w:vAlign w:val="center"/>
          </w:tcPr>
          <w:p>
            <w:pPr>
              <w:pStyle w:val="155"/>
              <w:spacing w:line="360" w:lineRule="auto"/>
              <w:ind w:left="0"/>
              <w:rPr>
                <w:rFonts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登陆、找回密码、工作组、仓库、成员、个人设置、系统设置</w:t>
            </w:r>
          </w:p>
        </w:tc>
        <w:tc>
          <w:tcPr>
            <w:tcW w:w="709" w:type="dxa"/>
            <w:vAlign w:val="center"/>
          </w:tcPr>
          <w:p>
            <w:pPr>
              <w:pStyle w:val="155"/>
              <w:spacing w:line="360" w:lineRule="auto"/>
              <w:ind w:left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340</w:t>
            </w:r>
          </w:p>
        </w:tc>
        <w:tc>
          <w:tcPr>
            <w:tcW w:w="709" w:type="dxa"/>
            <w:vAlign w:val="center"/>
          </w:tcPr>
          <w:p>
            <w:pPr>
              <w:pStyle w:val="155"/>
              <w:spacing w:line="360" w:lineRule="auto"/>
              <w:ind w:left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100%</w:t>
            </w:r>
          </w:p>
        </w:tc>
        <w:tc>
          <w:tcPr>
            <w:tcW w:w="992" w:type="dxa"/>
            <w:vAlign w:val="center"/>
          </w:tcPr>
          <w:p>
            <w:pPr>
              <w:pStyle w:val="155"/>
              <w:spacing w:line="360" w:lineRule="auto"/>
              <w:ind w:left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100%</w:t>
            </w:r>
          </w:p>
        </w:tc>
        <w:tc>
          <w:tcPr>
            <w:tcW w:w="450" w:type="dxa"/>
            <w:vAlign w:val="center"/>
          </w:tcPr>
          <w:p>
            <w:pPr>
              <w:pStyle w:val="155"/>
              <w:spacing w:line="360" w:lineRule="auto"/>
              <w:ind w:left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327</w:t>
            </w:r>
          </w:p>
        </w:tc>
        <w:tc>
          <w:tcPr>
            <w:tcW w:w="480" w:type="dxa"/>
            <w:vAlign w:val="center"/>
          </w:tcPr>
          <w:p>
            <w:pPr>
              <w:pStyle w:val="155"/>
              <w:spacing w:line="360" w:lineRule="auto"/>
              <w:ind w:left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390" w:type="dxa"/>
            <w:vAlign w:val="center"/>
          </w:tcPr>
          <w:p>
            <w:pPr>
              <w:pStyle w:val="155"/>
              <w:spacing w:line="360" w:lineRule="auto"/>
              <w:ind w:left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13</w:t>
            </w:r>
          </w:p>
        </w:tc>
        <w:tc>
          <w:tcPr>
            <w:tcW w:w="381" w:type="dxa"/>
            <w:vAlign w:val="center"/>
          </w:tcPr>
          <w:p>
            <w:pPr>
              <w:pStyle w:val="155"/>
              <w:spacing w:line="360" w:lineRule="auto"/>
              <w:ind w:left="0"/>
              <w:rPr>
                <w:rFonts w:ascii="宋体" w:hAnsi="宋体" w:cs="Arial"/>
                <w:sz w:val="24"/>
                <w:szCs w:val="24"/>
                <w:lang w:val="en-GB" w:eastAsia="zh-CN"/>
              </w:rPr>
            </w:pPr>
          </w:p>
        </w:tc>
        <w:tc>
          <w:tcPr>
            <w:tcW w:w="567" w:type="dxa"/>
          </w:tcPr>
          <w:p>
            <w:pPr>
              <w:pStyle w:val="155"/>
              <w:spacing w:line="360" w:lineRule="auto"/>
              <w:ind w:left="0"/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155"/>
              <w:spacing w:line="360" w:lineRule="auto"/>
              <w:ind w:left="0"/>
              <w:rPr>
                <w:rFonts w:ascii="宋体" w:hAnsi="宋体" w:cs="Arial"/>
                <w:sz w:val="24"/>
                <w:szCs w:val="24"/>
                <w:lang w:val="en-GB" w:eastAsia="zh-CN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155"/>
              <w:spacing w:line="360" w:lineRule="auto"/>
              <w:ind w:left="0"/>
              <w:rPr>
                <w:rFonts w:ascii="宋体" w:hAnsi="宋体" w:cs="Arial"/>
                <w:sz w:val="24"/>
                <w:szCs w:val="24"/>
                <w:lang w:val="en-GB" w:eastAsia="zh-CN"/>
              </w:rPr>
            </w:pPr>
            <w:r>
              <w:rPr>
                <w:rFonts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测试用例通过率为100%，共提交</w:t>
            </w: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  <w:t>233</w:t>
            </w:r>
            <w:r>
              <w:rPr>
                <w:rFonts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个缺陷，截止目前</w:t>
            </w: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  <w:t>233</w:t>
            </w:r>
            <w:r>
              <w:rPr>
                <w:rFonts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个缺陷均已经修复完毕</w:t>
            </w:r>
          </w:p>
          <w:p>
            <w:pPr>
              <w:pStyle w:val="155"/>
              <w:spacing w:line="360" w:lineRule="auto"/>
              <w:ind w:left="0"/>
              <w:rPr>
                <w:rFonts w:ascii="宋体" w:hAnsi="宋体" w:cs="Arial"/>
                <w:sz w:val="24"/>
                <w:szCs w:val="24"/>
                <w:lang w:val="en-GB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268" w:type="dxa"/>
            <w:gridSpan w:val="2"/>
            <w:vAlign w:val="center"/>
          </w:tcPr>
          <w:p>
            <w:pPr>
              <w:pStyle w:val="155"/>
              <w:spacing w:line="360" w:lineRule="auto"/>
              <w:rPr>
                <w:rFonts w:ascii="宋体" w:hAnsi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总计</w:t>
            </w:r>
          </w:p>
        </w:tc>
        <w:tc>
          <w:tcPr>
            <w:tcW w:w="709" w:type="dxa"/>
            <w:vAlign w:val="center"/>
          </w:tcPr>
          <w:p>
            <w:pPr>
              <w:pStyle w:val="155"/>
              <w:spacing w:line="360" w:lineRule="auto"/>
              <w:ind w:left="0"/>
              <w:rPr>
                <w:rFonts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340</w:t>
            </w:r>
          </w:p>
        </w:tc>
        <w:tc>
          <w:tcPr>
            <w:tcW w:w="709" w:type="dxa"/>
            <w:vAlign w:val="center"/>
          </w:tcPr>
          <w:p>
            <w:pPr>
              <w:pStyle w:val="155"/>
              <w:spacing w:line="360" w:lineRule="auto"/>
              <w:ind w:left="0"/>
              <w:rPr>
                <w:rFonts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100%</w:t>
            </w:r>
          </w:p>
        </w:tc>
        <w:tc>
          <w:tcPr>
            <w:tcW w:w="992" w:type="dxa"/>
            <w:vAlign w:val="center"/>
          </w:tcPr>
          <w:p>
            <w:pPr>
              <w:pStyle w:val="155"/>
              <w:spacing w:line="360" w:lineRule="auto"/>
              <w:ind w:left="0"/>
              <w:rPr>
                <w:rFonts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100%</w:t>
            </w:r>
          </w:p>
        </w:tc>
        <w:tc>
          <w:tcPr>
            <w:tcW w:w="450" w:type="dxa"/>
            <w:vAlign w:val="center"/>
          </w:tcPr>
          <w:p>
            <w:pPr>
              <w:pStyle w:val="155"/>
              <w:spacing w:line="360" w:lineRule="auto"/>
              <w:ind w:left="0"/>
              <w:rPr>
                <w:rFonts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327</w:t>
            </w:r>
          </w:p>
        </w:tc>
        <w:tc>
          <w:tcPr>
            <w:tcW w:w="480" w:type="dxa"/>
            <w:vAlign w:val="center"/>
          </w:tcPr>
          <w:p>
            <w:pPr>
              <w:pStyle w:val="155"/>
              <w:spacing w:line="360" w:lineRule="auto"/>
              <w:ind w:left="0"/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390" w:type="dxa"/>
            <w:vAlign w:val="center"/>
          </w:tcPr>
          <w:p>
            <w:pPr>
              <w:pStyle w:val="155"/>
              <w:spacing w:line="360" w:lineRule="auto"/>
              <w:ind w:left="0"/>
              <w:rPr>
                <w:rFonts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13</w:t>
            </w:r>
          </w:p>
        </w:tc>
        <w:tc>
          <w:tcPr>
            <w:tcW w:w="381" w:type="dxa"/>
            <w:vAlign w:val="center"/>
          </w:tcPr>
          <w:p>
            <w:pPr>
              <w:pStyle w:val="155"/>
              <w:spacing w:line="360" w:lineRule="auto"/>
              <w:ind w:left="0"/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567" w:type="dxa"/>
          </w:tcPr>
          <w:p>
            <w:pPr>
              <w:pStyle w:val="155"/>
              <w:spacing w:line="360" w:lineRule="auto"/>
              <w:ind w:left="0"/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155"/>
              <w:spacing w:line="360" w:lineRule="auto"/>
              <w:ind w:left="0"/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155"/>
              <w:spacing w:line="360" w:lineRule="auto"/>
              <w:ind w:left="0"/>
              <w:rPr>
                <w:rFonts w:ascii="宋体" w:hAnsi="宋体" w:cs="Arial"/>
                <w:sz w:val="24"/>
                <w:szCs w:val="24"/>
                <w:lang w:val="en-GB" w:eastAsia="zh-CN"/>
              </w:rPr>
            </w:pPr>
            <w:r>
              <w:rPr>
                <w:rFonts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测试用例通过率为100%，共提交</w:t>
            </w: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  <w:t>233</w:t>
            </w:r>
            <w:r>
              <w:rPr>
                <w:rFonts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个缺陷，截止目前</w:t>
            </w:r>
            <w:r>
              <w:rPr>
                <w:rFonts w:hint="eastAsia" w:ascii="Verdana" w:hAnsi="Verdana" w:cs="Verdana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  <w:t>233</w:t>
            </w:r>
            <w:r>
              <w:rPr>
                <w:rFonts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个缺陷均已经修复完毕</w:t>
            </w:r>
          </w:p>
          <w:p>
            <w:pPr>
              <w:pStyle w:val="155"/>
              <w:spacing w:line="360" w:lineRule="auto"/>
              <w:ind w:left="0"/>
              <w:rPr>
                <w:rFonts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；未测的用例功能推迟到二期的内容</w:t>
            </w:r>
          </w:p>
        </w:tc>
      </w:tr>
    </w:tbl>
    <w:p>
      <w:pPr>
        <w:pStyle w:val="6"/>
        <w:tabs>
          <w:tab w:val="clear" w:pos="864"/>
        </w:tabs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详细测试结果</w:t>
      </w:r>
    </w:p>
    <w:p>
      <w:pPr>
        <w:spacing w:line="360" w:lineRule="auto"/>
        <w:ind w:firstLine="431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业务流程穿越测试使用附件的方式，将测试用例表格以及结果附上</w:t>
      </w:r>
    </w:p>
    <w:p>
      <w:pPr>
        <w:pStyle w:val="136"/>
        <w:numPr>
          <w:ilvl w:val="0"/>
          <w:numId w:val="27"/>
        </w:numPr>
      </w:pPr>
      <w:bookmarkStart w:id="23" w:name="_Toc479774875"/>
      <w:bookmarkStart w:id="24" w:name="_Toc423088535"/>
      <w:bookmarkStart w:id="25" w:name="_Toc27208295"/>
      <w:r>
        <w:rPr>
          <w:rFonts w:hint="eastAsia"/>
        </w:rPr>
        <w:t>测试结果评价</w:t>
      </w:r>
      <w:bookmarkEnd w:id="23"/>
      <w:bookmarkEnd w:id="24"/>
    </w:p>
    <w:p>
      <w:pPr>
        <w:pStyle w:val="3"/>
        <w:tabs>
          <w:tab w:val="clear" w:pos="576"/>
        </w:tabs>
        <w:ind w:left="567" w:hanging="567"/>
      </w:pPr>
      <w:bookmarkStart w:id="26" w:name="_Toc479774876"/>
      <w:bookmarkStart w:id="27" w:name="_Toc423088536"/>
      <w:r>
        <w:rPr>
          <w:rFonts w:hint="eastAsia"/>
        </w:rPr>
        <w:t>软件能力</w:t>
      </w:r>
      <w:bookmarkEnd w:id="26"/>
      <w:bookmarkEnd w:id="27"/>
    </w:p>
    <w:p>
      <w:pPr>
        <w:spacing w:line="360" w:lineRule="auto"/>
        <w:ind w:firstLine="426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经过测试所表明的软件能力</w:t>
      </w:r>
    </w:p>
    <w:p>
      <w:pPr>
        <w:pStyle w:val="3"/>
        <w:tabs>
          <w:tab w:val="clear" w:pos="576"/>
        </w:tabs>
        <w:ind w:left="567" w:hanging="567"/>
      </w:pPr>
      <w:bookmarkStart w:id="28" w:name="_Toc479774877"/>
      <w:bookmarkStart w:id="29" w:name="_Toc423088537"/>
      <w:r>
        <w:rPr>
          <w:rFonts w:hint="eastAsia"/>
        </w:rPr>
        <w:t>遗留缺陷和限制</w:t>
      </w:r>
      <w:bookmarkEnd w:id="28"/>
      <w:bookmarkEnd w:id="29"/>
    </w:p>
    <w:p>
      <w:pPr>
        <w:pStyle w:val="4"/>
        <w:numPr>
          <w:ilvl w:val="0"/>
          <w:numId w:val="0"/>
        </w:numPr>
        <w:ind w:leftChars="0" w:right="210" w:rightChars="10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成员权限问题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，包括Push、Pull 代码和分支。此问题由于gitlab本身原因导致，存在未知风险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；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新增系统角色权限未细化，存在未知风险。</w:t>
      </w:r>
    </w:p>
    <w:p>
      <w:pPr>
        <w:pStyle w:val="3"/>
        <w:tabs>
          <w:tab w:val="clear" w:pos="576"/>
        </w:tabs>
        <w:ind w:left="567" w:hanging="567"/>
      </w:pPr>
      <w:bookmarkStart w:id="30" w:name="_Toc423088538"/>
      <w:bookmarkStart w:id="31" w:name="_Toc479774878"/>
      <w:r>
        <w:rPr>
          <w:rFonts w:hint="eastAsia"/>
        </w:rPr>
        <w:t>建议</w:t>
      </w:r>
      <w:bookmarkEnd w:id="30"/>
      <w:bookmarkEnd w:id="31"/>
    </w:p>
    <w:p>
      <w:pPr>
        <w:pStyle w:val="3"/>
        <w:tabs>
          <w:tab w:val="clear" w:pos="576"/>
        </w:tabs>
        <w:ind w:left="567" w:hanging="567"/>
      </w:pPr>
      <w:bookmarkStart w:id="32" w:name="_Toc479774879"/>
      <w:bookmarkStart w:id="33" w:name="_Toc423088539"/>
      <w:r>
        <w:rPr>
          <w:rFonts w:hint="eastAsia"/>
        </w:rPr>
        <w:t>测试结论</w:t>
      </w:r>
      <w:bookmarkEnd w:id="32"/>
      <w:bookmarkEnd w:id="33"/>
    </w:p>
    <w:p>
      <w:pPr>
        <w:spacing w:line="360" w:lineRule="auto"/>
        <w:ind w:firstLine="426"/>
        <w:rPr>
          <w:rFonts w:ascii="宋体" w:hAnsi="宋体"/>
          <w:sz w:val="28"/>
          <w:szCs w:val="28"/>
        </w:rPr>
      </w:pPr>
      <w:bookmarkStart w:id="34" w:name="OLE_LINK16"/>
      <w:bookmarkStart w:id="35" w:name="OLE_LINK17"/>
      <w:r>
        <w:rPr>
          <w:rFonts w:hint="eastAsia" w:ascii="宋体" w:hAnsi="宋体"/>
          <w:sz w:val="28"/>
          <w:szCs w:val="28"/>
          <w:lang w:val="en-US" w:eastAsia="zh-CN"/>
        </w:rPr>
        <w:t>测试</w:t>
      </w:r>
      <w:r>
        <w:rPr>
          <w:rFonts w:hint="eastAsia" w:ascii="宋体" w:hAnsi="宋体"/>
          <w:sz w:val="28"/>
          <w:szCs w:val="28"/>
        </w:rPr>
        <w:t>通过</w:t>
      </w:r>
      <w:bookmarkEnd w:id="34"/>
      <w:bookmarkEnd w:id="35"/>
      <w:bookmarkStart w:id="36" w:name="_测试范围"/>
      <w:bookmarkEnd w:id="36"/>
    </w:p>
    <w:p>
      <w:pPr>
        <w:pStyle w:val="3"/>
        <w:tabs>
          <w:tab w:val="clear" w:pos="576"/>
        </w:tabs>
        <w:ind w:left="567" w:hanging="567"/>
      </w:pPr>
      <w:bookmarkStart w:id="37" w:name="_Toc423088540"/>
      <w:bookmarkStart w:id="38" w:name="_Toc479774880"/>
      <w:r>
        <w:rPr>
          <w:rFonts w:hint="eastAsia"/>
        </w:rPr>
        <w:t>项目负责人审批意见</w:t>
      </w:r>
      <w:bookmarkEnd w:id="37"/>
      <w:bookmarkEnd w:id="38"/>
    </w:p>
    <w:tbl>
      <w:tblPr>
        <w:tblStyle w:val="56"/>
        <w:tblW w:w="8088" w:type="dxa"/>
        <w:tblInd w:w="2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979"/>
        <w:gridCol w:w="2550"/>
        <w:gridCol w:w="255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979" w:type="dxa"/>
            <w:shd w:val="clear" w:color="auto" w:fill="D9D9D9"/>
          </w:tcPr>
          <w:p>
            <w:pPr>
              <w:pStyle w:val="155"/>
              <w:spacing w:line="360" w:lineRule="auto"/>
              <w:ind w:left="0"/>
              <w:rPr>
                <w:rFonts w:ascii="宋体" w:hAns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角色</w:t>
            </w:r>
          </w:p>
        </w:tc>
        <w:tc>
          <w:tcPr>
            <w:tcW w:w="2550" w:type="dxa"/>
            <w:shd w:val="clear" w:color="auto" w:fill="D9D9D9"/>
          </w:tcPr>
          <w:p>
            <w:pPr>
              <w:pStyle w:val="155"/>
              <w:spacing w:line="360" w:lineRule="auto"/>
              <w:ind w:left="0"/>
              <w:rPr>
                <w:rFonts w:ascii="宋体" w:hAns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意见</w:t>
            </w:r>
          </w:p>
        </w:tc>
        <w:tc>
          <w:tcPr>
            <w:tcW w:w="2559" w:type="dxa"/>
            <w:tcBorders>
              <w:right w:val="single" w:color="auto" w:sz="4" w:space="0"/>
            </w:tcBorders>
            <w:shd w:val="clear" w:color="auto" w:fill="D9D9D9"/>
          </w:tcPr>
          <w:p>
            <w:pPr>
              <w:pStyle w:val="155"/>
              <w:spacing w:line="360" w:lineRule="auto"/>
              <w:ind w:left="0"/>
              <w:rPr>
                <w:rFonts w:ascii="宋体" w:hAns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签名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979" w:type="dxa"/>
            <w:vAlign w:val="center"/>
          </w:tcPr>
          <w:p>
            <w:pPr>
              <w:pStyle w:val="155"/>
              <w:spacing w:line="360" w:lineRule="auto"/>
              <w:ind w:left="0"/>
              <w:rPr>
                <w:rFonts w:ascii="宋体" w:hAnsi="宋体" w:cs="Arial"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sz w:val="24"/>
                <w:szCs w:val="24"/>
                <w:lang w:val="en-GB" w:eastAsia="zh-CN"/>
              </w:rPr>
              <w:t>XXX总部测试</w:t>
            </w:r>
          </w:p>
        </w:tc>
        <w:tc>
          <w:tcPr>
            <w:tcW w:w="2550" w:type="dxa"/>
            <w:vAlign w:val="center"/>
          </w:tcPr>
          <w:p>
            <w:pPr>
              <w:pStyle w:val="155"/>
              <w:spacing w:line="360" w:lineRule="auto"/>
              <w:ind w:left="0"/>
              <w:rPr>
                <w:rFonts w:ascii="宋体" w:hAnsi="宋体" w:cs="Arial"/>
                <w:sz w:val="24"/>
                <w:szCs w:val="24"/>
                <w:lang w:val="en-GB" w:eastAsia="zh-CN"/>
              </w:rPr>
            </w:pPr>
          </w:p>
        </w:tc>
        <w:tc>
          <w:tcPr>
            <w:tcW w:w="2559" w:type="dxa"/>
            <w:tcBorders>
              <w:right w:val="single" w:color="auto" w:sz="4" w:space="0"/>
            </w:tcBorders>
            <w:vAlign w:val="center"/>
          </w:tcPr>
          <w:p>
            <w:pPr>
              <w:pStyle w:val="155"/>
              <w:spacing w:line="360" w:lineRule="auto"/>
              <w:ind w:left="0"/>
              <w:rPr>
                <w:rFonts w:ascii="宋体" w:hAnsi="宋体" w:cs="Arial"/>
                <w:sz w:val="24"/>
                <w:szCs w:val="24"/>
                <w:lang w:val="en-GB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979" w:type="dxa"/>
            <w:vAlign w:val="center"/>
          </w:tcPr>
          <w:p>
            <w:pPr>
              <w:pStyle w:val="155"/>
              <w:spacing w:line="360" w:lineRule="auto"/>
              <w:ind w:left="0"/>
              <w:rPr>
                <w:rFonts w:ascii="宋体" w:hAnsi="宋体" w:cs="Arial"/>
                <w:sz w:val="24"/>
                <w:szCs w:val="24"/>
                <w:lang w:val="en-GB" w:eastAsia="zh-CN"/>
              </w:rPr>
            </w:pPr>
            <w:r>
              <w:rPr>
                <w:rFonts w:ascii="宋体" w:hAnsi="宋体" w:cs="Arial"/>
                <w:sz w:val="24"/>
                <w:szCs w:val="24"/>
                <w:lang w:val="en-GB" w:eastAsia="zh-CN"/>
              </w:rPr>
              <w:t>X</w:t>
            </w:r>
            <w:r>
              <w:rPr>
                <w:rFonts w:hint="eastAsia" w:ascii="宋体" w:hAnsi="宋体" w:cs="Arial"/>
                <w:sz w:val="24"/>
                <w:szCs w:val="24"/>
                <w:lang w:val="en-GB" w:eastAsia="zh-CN"/>
              </w:rPr>
              <w:t>xx平台负责人</w:t>
            </w:r>
          </w:p>
        </w:tc>
        <w:tc>
          <w:tcPr>
            <w:tcW w:w="2550" w:type="dxa"/>
            <w:vAlign w:val="center"/>
          </w:tcPr>
          <w:p>
            <w:pPr>
              <w:pStyle w:val="155"/>
              <w:spacing w:line="360" w:lineRule="auto"/>
              <w:ind w:left="0"/>
              <w:rPr>
                <w:rFonts w:ascii="宋体" w:hAnsi="宋体" w:cs="Arial"/>
                <w:sz w:val="24"/>
                <w:szCs w:val="24"/>
                <w:lang w:val="en-GB" w:eastAsia="zh-CN"/>
              </w:rPr>
            </w:pPr>
          </w:p>
        </w:tc>
        <w:tc>
          <w:tcPr>
            <w:tcW w:w="2559" w:type="dxa"/>
            <w:tcBorders>
              <w:right w:val="single" w:color="auto" w:sz="4" w:space="0"/>
            </w:tcBorders>
            <w:vAlign w:val="center"/>
          </w:tcPr>
          <w:p>
            <w:pPr>
              <w:pStyle w:val="155"/>
              <w:spacing w:line="360" w:lineRule="auto"/>
              <w:ind w:left="0"/>
              <w:rPr>
                <w:rFonts w:ascii="宋体" w:hAnsi="宋体" w:cs="Arial"/>
                <w:sz w:val="24"/>
                <w:szCs w:val="24"/>
                <w:lang w:val="en-GB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979" w:type="dxa"/>
            <w:vAlign w:val="center"/>
          </w:tcPr>
          <w:p>
            <w:pPr>
              <w:pStyle w:val="155"/>
              <w:spacing w:line="360" w:lineRule="auto"/>
              <w:rPr>
                <w:rFonts w:ascii="宋体" w:hAnsi="宋体" w:cs="Arial"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sz w:val="24"/>
                <w:szCs w:val="24"/>
                <w:lang w:val="en-US" w:eastAsia="zh-CN"/>
              </w:rPr>
              <w:t>XXX</w:t>
            </w:r>
            <w:r>
              <w:rPr>
                <w:rFonts w:hint="eastAsia" w:ascii="宋体" w:hAnsi="宋体" w:cs="Arial"/>
                <w:sz w:val="24"/>
                <w:szCs w:val="24"/>
                <w:lang w:val="en-GB" w:eastAsia="zh-CN"/>
              </w:rPr>
              <w:t>项目负责人</w:t>
            </w:r>
          </w:p>
        </w:tc>
        <w:tc>
          <w:tcPr>
            <w:tcW w:w="2550" w:type="dxa"/>
            <w:vAlign w:val="center"/>
          </w:tcPr>
          <w:p>
            <w:pPr>
              <w:pStyle w:val="155"/>
              <w:spacing w:line="360" w:lineRule="auto"/>
              <w:ind w:left="0"/>
              <w:rPr>
                <w:rFonts w:ascii="宋体" w:hAnsi="宋体" w:cs="Arial"/>
                <w:sz w:val="24"/>
                <w:szCs w:val="24"/>
                <w:lang w:val="en-GB" w:eastAsia="zh-CN"/>
              </w:rPr>
            </w:pPr>
          </w:p>
        </w:tc>
        <w:tc>
          <w:tcPr>
            <w:tcW w:w="2559" w:type="dxa"/>
            <w:tcBorders>
              <w:right w:val="single" w:color="auto" w:sz="4" w:space="0"/>
            </w:tcBorders>
            <w:vAlign w:val="center"/>
          </w:tcPr>
          <w:p>
            <w:pPr>
              <w:pStyle w:val="155"/>
              <w:spacing w:line="360" w:lineRule="auto"/>
              <w:ind w:left="0"/>
              <w:rPr>
                <w:rFonts w:ascii="宋体" w:hAnsi="宋体" w:cs="Arial"/>
                <w:sz w:val="24"/>
                <w:szCs w:val="24"/>
                <w:lang w:val="en-GB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979" w:type="dxa"/>
          </w:tcPr>
          <w:p>
            <w:pPr>
              <w:pStyle w:val="155"/>
              <w:spacing w:line="360" w:lineRule="auto"/>
              <w:jc w:val="center"/>
              <w:rPr>
                <w:rFonts w:ascii="宋体" w:hAnsi="宋体" w:cs="Arial"/>
                <w:sz w:val="24"/>
                <w:szCs w:val="24"/>
                <w:lang w:val="en-GB" w:eastAsia="zh-CN"/>
              </w:rPr>
            </w:pPr>
          </w:p>
        </w:tc>
        <w:tc>
          <w:tcPr>
            <w:tcW w:w="2550" w:type="dxa"/>
          </w:tcPr>
          <w:p>
            <w:pPr>
              <w:pStyle w:val="155"/>
              <w:spacing w:line="360" w:lineRule="auto"/>
              <w:jc w:val="center"/>
              <w:rPr>
                <w:rFonts w:ascii="宋体" w:hAnsi="宋体" w:cs="Arial"/>
                <w:sz w:val="24"/>
                <w:szCs w:val="24"/>
                <w:lang w:val="en-GB" w:eastAsia="zh-CN"/>
              </w:rPr>
            </w:pPr>
          </w:p>
        </w:tc>
        <w:tc>
          <w:tcPr>
            <w:tcW w:w="2559" w:type="dxa"/>
            <w:tcBorders>
              <w:right w:val="single" w:color="auto" w:sz="4" w:space="0"/>
            </w:tcBorders>
          </w:tcPr>
          <w:p>
            <w:pPr>
              <w:pStyle w:val="155"/>
              <w:spacing w:line="360" w:lineRule="auto"/>
              <w:rPr>
                <w:rFonts w:ascii="宋体" w:hAnsi="宋体" w:cs="Arial"/>
                <w:sz w:val="24"/>
                <w:szCs w:val="24"/>
                <w:lang w:val="en-GB" w:eastAsia="zh-CN"/>
              </w:rPr>
            </w:pPr>
          </w:p>
        </w:tc>
      </w:tr>
    </w:tbl>
    <w:p>
      <w:pPr>
        <w:pStyle w:val="136"/>
        <w:numPr>
          <w:ilvl w:val="0"/>
          <w:numId w:val="27"/>
        </w:numPr>
      </w:pPr>
      <w:bookmarkStart w:id="39" w:name="_Toc423088541"/>
      <w:bookmarkStart w:id="40" w:name="_Toc479774881"/>
      <w:r>
        <w:rPr>
          <w:rFonts w:hint="eastAsia"/>
        </w:rPr>
        <w:t>附件</w:t>
      </w:r>
      <w:bookmarkEnd w:id="39"/>
      <w:bookmarkEnd w:id="40"/>
    </w:p>
    <w:tbl>
      <w:tblPr>
        <w:tblStyle w:val="56"/>
        <w:tblW w:w="9141" w:type="dxa"/>
        <w:tblInd w:w="2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812"/>
        <w:gridCol w:w="6100"/>
        <w:gridCol w:w="222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812" w:type="dxa"/>
            <w:shd w:val="clear" w:color="auto" w:fill="D9D9D9"/>
          </w:tcPr>
          <w:p>
            <w:pPr>
              <w:pStyle w:val="155"/>
              <w:spacing w:line="360" w:lineRule="auto"/>
              <w:rPr>
                <w:rFonts w:ascii="宋体" w:hAnsi="宋体" w:cs="Arial"/>
                <w:b/>
                <w:bCs/>
                <w:sz w:val="28"/>
                <w:szCs w:val="28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8"/>
                <w:szCs w:val="28"/>
                <w:lang w:val="en-GB" w:eastAsia="zh-CN"/>
              </w:rPr>
              <w:t>序号</w:t>
            </w:r>
          </w:p>
        </w:tc>
        <w:tc>
          <w:tcPr>
            <w:tcW w:w="6100" w:type="dxa"/>
            <w:shd w:val="clear" w:color="auto" w:fill="D9D9D9"/>
          </w:tcPr>
          <w:p>
            <w:pPr>
              <w:pStyle w:val="155"/>
              <w:spacing w:line="360" w:lineRule="auto"/>
              <w:ind w:left="0"/>
              <w:rPr>
                <w:rFonts w:ascii="宋体" w:hAnsi="宋体" w:cs="Arial"/>
                <w:b/>
                <w:bCs/>
                <w:sz w:val="28"/>
                <w:szCs w:val="28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8"/>
                <w:szCs w:val="28"/>
                <w:lang w:val="en-GB" w:eastAsia="zh-CN"/>
              </w:rPr>
              <w:t>名称</w:t>
            </w:r>
          </w:p>
        </w:tc>
        <w:tc>
          <w:tcPr>
            <w:tcW w:w="2229" w:type="dxa"/>
            <w:tcBorders>
              <w:right w:val="single" w:color="auto" w:sz="4" w:space="0"/>
            </w:tcBorders>
            <w:shd w:val="clear" w:color="auto" w:fill="D9D9D9"/>
          </w:tcPr>
          <w:p>
            <w:pPr>
              <w:pStyle w:val="155"/>
              <w:spacing w:line="360" w:lineRule="auto"/>
              <w:rPr>
                <w:rFonts w:ascii="宋体" w:hAnsi="宋体" w:cs="Arial"/>
                <w:b/>
                <w:bCs/>
                <w:sz w:val="28"/>
                <w:szCs w:val="28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8"/>
                <w:szCs w:val="28"/>
                <w:lang w:val="en-GB" w:eastAsia="zh-CN"/>
              </w:rPr>
              <w:t>版本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812" w:type="dxa"/>
            <w:vAlign w:val="center"/>
          </w:tcPr>
          <w:p>
            <w:pPr>
              <w:pStyle w:val="155"/>
              <w:spacing w:line="360" w:lineRule="auto"/>
              <w:ind w:left="0"/>
              <w:jc w:val="center"/>
              <w:rPr>
                <w:rFonts w:ascii="宋体" w:hAnsi="宋体" w:cs="Arial"/>
                <w:sz w:val="28"/>
                <w:szCs w:val="28"/>
                <w:lang w:val="en-GB" w:eastAsia="zh-CN"/>
              </w:rPr>
            </w:pPr>
          </w:p>
        </w:tc>
        <w:tc>
          <w:tcPr>
            <w:tcW w:w="6100" w:type="dxa"/>
            <w:vAlign w:val="center"/>
          </w:tcPr>
          <w:p>
            <w:pPr>
              <w:pStyle w:val="155"/>
              <w:spacing w:line="360" w:lineRule="auto"/>
              <w:ind w:left="0"/>
              <w:rPr>
                <w:rFonts w:ascii="宋体" w:hAnsi="宋体" w:cs="Arial"/>
                <w:sz w:val="28"/>
                <w:szCs w:val="28"/>
                <w:lang w:val="en-GB" w:eastAsia="zh-CN"/>
              </w:rPr>
            </w:pPr>
          </w:p>
        </w:tc>
        <w:tc>
          <w:tcPr>
            <w:tcW w:w="2229" w:type="dxa"/>
            <w:tcBorders>
              <w:right w:val="single" w:color="auto" w:sz="4" w:space="0"/>
            </w:tcBorders>
            <w:vAlign w:val="center"/>
          </w:tcPr>
          <w:p>
            <w:pPr>
              <w:pStyle w:val="155"/>
              <w:spacing w:line="360" w:lineRule="auto"/>
              <w:ind w:left="0"/>
              <w:rPr>
                <w:rFonts w:ascii="宋体" w:hAnsi="宋体" w:cs="Arial"/>
                <w:sz w:val="28"/>
                <w:szCs w:val="28"/>
                <w:lang w:val="en-GB" w:eastAsia="zh-CN"/>
              </w:rPr>
            </w:pPr>
          </w:p>
        </w:tc>
      </w:tr>
      <w:bookmarkEnd w:id="25"/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</w:p>
  <w:p>
    <w:pPr>
      <w:pStyle w:val="37"/>
    </w:pPr>
    <w:r>
      <w:rPr>
        <w:rFonts w:hint="eastAsia"/>
      </w:rPr>
      <w:t xml:space="preserve">内部资料，未经公司书面授权，任何人不得擅自传播、复制本文档的部分或全部内容。 </w:t>
    </w:r>
    <w:r>
      <w:rPr>
        <w:lang w:val="zh-CN"/>
      </w:rPr>
      <w:t>第</w:t>
    </w:r>
    <w:r>
      <w:rPr>
        <w:bCs/>
      </w:rPr>
      <w:fldChar w:fldCharType="begin"/>
    </w:r>
    <w:r>
      <w:rPr>
        <w:bCs/>
      </w:rPr>
      <w:instrText xml:space="preserve">PAGE  \* Arabic  \* MERGEFORMAT</w:instrText>
    </w:r>
    <w:r>
      <w:rPr>
        <w:bCs/>
      </w:rPr>
      <w:fldChar w:fldCharType="separate"/>
    </w:r>
    <w:r>
      <w:rPr>
        <w:bCs/>
        <w:lang w:val="zh-CN"/>
      </w:rPr>
      <w:t>7</w:t>
    </w:r>
    <w:r>
      <w:rPr>
        <w:bCs/>
      </w:rPr>
      <w:fldChar w:fldCharType="end"/>
    </w:r>
    <w:r>
      <w:rPr>
        <w:bCs/>
      </w:rPr>
      <w:t>页</w:t>
    </w:r>
    <w:r>
      <w:rPr>
        <w:lang w:val="zh-CN"/>
      </w:rPr>
      <w:t>/共</w:t>
    </w:r>
    <w:r>
      <w:rPr>
        <w:bCs/>
      </w:rPr>
      <w:fldChar w:fldCharType="begin"/>
    </w:r>
    <w:r>
      <w:rPr>
        <w:bCs/>
      </w:rPr>
      <w:instrText xml:space="preserve">NUMPAGES  \* Arabic  \* MERGEFORMAT</w:instrText>
    </w:r>
    <w:r>
      <w:rPr>
        <w:bCs/>
      </w:rPr>
      <w:fldChar w:fldCharType="separate"/>
    </w:r>
    <w:r>
      <w:rPr>
        <w:bCs/>
        <w:lang w:val="zh-CN"/>
      </w:rPr>
      <w:t>7</w:t>
    </w:r>
    <w:r>
      <w:rPr>
        <w:bCs/>
      </w:rPr>
      <w:fldChar w:fldCharType="end"/>
    </w:r>
    <w:r>
      <w:rPr>
        <w:bCs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14</w:t>
    </w:r>
    <w:r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14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9"/>
      <w:jc w:val="left"/>
    </w:pPr>
  </w:p>
  <w:p>
    <w:pPr>
      <w:pStyle w:val="39"/>
      <w:jc w:val="left"/>
    </w:pPr>
    <w:r>
      <w:rPr>
        <w:rFonts w:hint="eastAsia"/>
      </w:rPr>
      <w:t xml:space="preserve">                                     </w:t>
    </w:r>
    <w:r>
      <w:t xml:space="preserve">  </w:t>
    </w:r>
    <w:r>
      <w:rPr>
        <w:rFonts w:hint="eastAsia"/>
      </w:rPr>
      <w:t xml:space="preserve">                       </w:t>
    </w:r>
    <w:r>
      <w:t xml:space="preserve">           内部资料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9"/>
      <w:tabs>
        <w:tab w:val="left" w:pos="687"/>
        <w:tab w:val="right" w:pos="8222"/>
        <w:tab w:val="right" w:pos="8724"/>
      </w:tabs>
      <w:rPr>
        <w:rFonts w:ascii="宋体" w:hAnsi="宋体" w:cs="宋体"/>
      </w:rPr>
    </w:pPr>
    <w:r>
      <w:tab/>
    </w:r>
    <w:r>
      <w:tab/>
    </w:r>
    <w:r>
      <w:tab/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51435</wp:posOffset>
              </wp:positionH>
              <wp:positionV relativeFrom="paragraph">
                <wp:posOffset>262255</wp:posOffset>
              </wp:positionV>
              <wp:extent cx="5257800" cy="0"/>
              <wp:effectExtent l="0" t="0" r="19050" b="19050"/>
              <wp:wrapNone/>
              <wp:docPr id="42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ln w="3175" cmpd="sng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7" o:spid="_x0000_s1026" o:spt="20" style="position:absolute;left:0pt;margin-left:4.05pt;margin-top:20.65pt;height:0pt;width:414pt;z-index:251659264;mso-width-relative:page;mso-height-relative:page;" filled="f" stroked="t" coordsize="21600,21600" o:gfxdata="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ICMFq9IAAAAHAQAADwAAAAAAAAABACAAAAAiAAAAZHJzL2Rvd25yZXYueG1sUEsBAhQAFAAAAAgA&#10;h07iQNS2wJi5AQAAZwMAAA4AAAAAAAAAAQAgAAAAIQEAAGRycy9lMm9Eb2MueG1sUEsFBgAAAAAG&#10;AAYAWQEAAEwFAAAAAA==&#10;">
              <v:fill on="f" focussize="0,0"/>
              <v:stroke weight="0.25pt" color="#000000 [3200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ascii="宋体" w:hAnsi="宋体" w:cs="宋体"/>
      </w:rPr>
      <w:t>统一认证</w:t>
    </w:r>
    <w:r>
      <w:rPr>
        <w:rFonts w:hint="eastAsia"/>
      </w:rPr>
      <w:t>_</w:t>
    </w:r>
    <w:r>
      <w:rPr>
        <w:rFonts w:hint="eastAsia" w:ascii="宋体" w:hAnsi="宋体" w:cs="宋体"/>
      </w:rPr>
      <w:t>产品需求文档</w:t>
    </w:r>
  </w:p>
  <w:p>
    <w:pPr>
      <w:pStyle w:val="3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FFFFFF7D"/>
    <w:lvl w:ilvl="0" w:tentative="0">
      <w:start w:val="1"/>
      <w:numFmt w:val="decimal"/>
      <w:pStyle w:val="32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27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17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3">
    <w:nsid w:val="FFFFFF80"/>
    <w:multiLevelType w:val="singleLevel"/>
    <w:tmpl w:val="FFFFFF80"/>
    <w:lvl w:ilvl="0" w:tentative="0">
      <w:start w:val="1"/>
      <w:numFmt w:val="bullet"/>
      <w:pStyle w:val="31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4">
    <w:nsid w:val="FFFFFF81"/>
    <w:multiLevelType w:val="singleLevel"/>
    <w:tmpl w:val="FFFFFF81"/>
    <w:lvl w:ilvl="0" w:tentative="0">
      <w:start w:val="1"/>
      <w:numFmt w:val="bullet"/>
      <w:pStyle w:val="18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FFFFFF83"/>
    <w:lvl w:ilvl="0" w:tentative="0">
      <w:start w:val="1"/>
      <w:numFmt w:val="bullet"/>
      <w:pStyle w:val="28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7">
    <w:nsid w:val="FFFFFF88"/>
    <w:multiLevelType w:val="singleLevel"/>
    <w:tmpl w:val="FFFFFF88"/>
    <w:lvl w:ilvl="0" w:tentative="0">
      <w:start w:val="1"/>
      <w:numFmt w:val="decimal"/>
      <w:pStyle w:val="1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>
    <w:nsid w:val="FFFFFF89"/>
    <w:multiLevelType w:val="singleLevel"/>
    <w:tmpl w:val="FFFFFF89"/>
    <w:lvl w:ilvl="0" w:tentative="0">
      <w:start w:val="1"/>
      <w:numFmt w:val="bullet"/>
      <w:pStyle w:val="22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9">
    <w:nsid w:val="161F64D6"/>
    <w:multiLevelType w:val="multilevel"/>
    <w:tmpl w:val="161F64D6"/>
    <w:lvl w:ilvl="0" w:tentative="0">
      <w:start w:val="1"/>
      <w:numFmt w:val="none"/>
      <w:pStyle w:val="98"/>
      <w:lvlText w:val="%1Note:"/>
      <w:lvlJc w:val="left"/>
      <w:pPr>
        <w:tabs>
          <w:tab w:val="left" w:pos="2138"/>
        </w:tabs>
        <w:ind w:left="1838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18BF7B02"/>
    <w:multiLevelType w:val="multilevel"/>
    <w:tmpl w:val="18BF7B02"/>
    <w:lvl w:ilvl="0" w:tentative="0">
      <w:start w:val="1"/>
      <w:numFmt w:val="bullet"/>
      <w:pStyle w:val="86"/>
      <w:lvlText w:val=""/>
      <w:lvlJc w:val="left"/>
      <w:pPr>
        <w:tabs>
          <w:tab w:val="left" w:pos="1140"/>
        </w:tabs>
        <w:ind w:left="1140" w:hanging="420"/>
      </w:pPr>
      <w:rPr>
        <w:rFonts w:hint="default" w:ascii="Wingdings" w:hAnsi="Wingdings"/>
        <w:sz w:val="14"/>
      </w:rPr>
    </w:lvl>
    <w:lvl w:ilvl="1" w:tentative="0">
      <w:start w:val="1"/>
      <w:numFmt w:val="bullet"/>
      <w:lvlText w:val=""/>
      <w:lvlJc w:val="left"/>
      <w:pPr>
        <w:tabs>
          <w:tab w:val="left" w:pos="1560"/>
        </w:tabs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980"/>
        </w:tabs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400"/>
        </w:tabs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820"/>
        </w:tabs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240"/>
        </w:tabs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660"/>
        </w:tabs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080"/>
        </w:tabs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500"/>
        </w:tabs>
        <w:ind w:left="4500" w:hanging="420"/>
      </w:pPr>
      <w:rPr>
        <w:rFonts w:hint="default" w:ascii="Wingdings" w:hAnsi="Wingdings"/>
      </w:rPr>
    </w:lvl>
  </w:abstractNum>
  <w:abstractNum w:abstractNumId="11">
    <w:nsid w:val="32150EB7"/>
    <w:multiLevelType w:val="multilevel"/>
    <w:tmpl w:val="32150EB7"/>
    <w:lvl w:ilvl="0" w:tentative="0">
      <w:start w:val="1"/>
      <w:numFmt w:val="none"/>
      <w:pStyle w:val="94"/>
      <w:lvlText w:val="%1Testability:"/>
      <w:lvlJc w:val="left"/>
      <w:pPr>
        <w:tabs>
          <w:tab w:val="left" w:pos="3578"/>
        </w:tabs>
        <w:ind w:left="1778" w:hanging="360"/>
      </w:pPr>
      <w:rPr>
        <w:rFonts w:hint="eastAsia"/>
        <w:b/>
        <w:i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39F52122"/>
    <w:multiLevelType w:val="multilevel"/>
    <w:tmpl w:val="39F52122"/>
    <w:lvl w:ilvl="0" w:tentative="0">
      <w:start w:val="1"/>
      <w:numFmt w:val="decimal"/>
      <w:pStyle w:val="103"/>
      <w:lvlText w:val="[R-PI-VMP-%1]"/>
      <w:lvlJc w:val="left"/>
      <w:pPr>
        <w:tabs>
          <w:tab w:val="left" w:pos="1296"/>
        </w:tabs>
        <w:ind w:left="1296" w:hanging="1296"/>
      </w:pPr>
      <w:rPr>
        <w:rFonts w:hint="default" w:ascii="Times New Roman" w:hAnsi="Times New Roman"/>
        <w:b/>
        <w:i w:val="0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3" w:tentative="0">
      <w:start w:val="0"/>
      <w:numFmt w:val="bullet"/>
      <w:lvlText w:val="-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eastAsia="宋体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/>
      </w:rPr>
    </w:lvl>
  </w:abstractNum>
  <w:abstractNum w:abstractNumId="13">
    <w:nsid w:val="3E063F91"/>
    <w:multiLevelType w:val="multilevel"/>
    <w:tmpl w:val="3E063F91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  <w:position w:val="0"/>
        <w:sz w:val="22"/>
        <w:szCs w:val="22"/>
        <w:lang w:val="zh-TW" w:eastAsia="zh-TW"/>
      </w:rPr>
    </w:lvl>
    <w:lvl w:ilvl="1" w:tentative="0">
      <w:start w:val="1"/>
      <w:numFmt w:val="decimal"/>
      <w:pStyle w:val="153"/>
      <w:lvlText w:val="%1.%2"/>
      <w:lvlJc w:val="left"/>
      <w:pPr>
        <w:ind w:left="992" w:hanging="567"/>
      </w:pPr>
      <w:rPr>
        <w:rFonts w:hint="eastAsia"/>
        <w:position w:val="0"/>
        <w:sz w:val="22"/>
        <w:szCs w:val="22"/>
        <w:lang w:val="zh-TW" w:eastAsia="zh-TW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  <w:position w:val="0"/>
        <w:sz w:val="22"/>
        <w:szCs w:val="22"/>
        <w:lang w:val="zh-TW" w:eastAsia="zh-TW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  <w:position w:val="0"/>
        <w:sz w:val="22"/>
        <w:szCs w:val="22"/>
        <w:lang w:val="zh-TW" w:eastAsia="zh-TW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  <w:position w:val="0"/>
        <w:sz w:val="22"/>
        <w:szCs w:val="22"/>
        <w:lang w:val="zh-TW" w:eastAsia="zh-TW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  <w:position w:val="0"/>
        <w:sz w:val="22"/>
        <w:szCs w:val="22"/>
        <w:lang w:val="zh-TW" w:eastAsia="zh-TW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  <w:position w:val="0"/>
        <w:sz w:val="22"/>
        <w:szCs w:val="22"/>
        <w:lang w:val="zh-TW" w:eastAsia="zh-TW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  <w:position w:val="0"/>
        <w:sz w:val="22"/>
        <w:szCs w:val="22"/>
        <w:lang w:val="zh-TW" w:eastAsia="zh-TW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  <w:position w:val="0"/>
        <w:sz w:val="22"/>
        <w:szCs w:val="22"/>
        <w:lang w:val="zh-TW" w:eastAsia="zh-TW"/>
      </w:rPr>
    </w:lvl>
  </w:abstractNum>
  <w:abstractNum w:abstractNumId="14">
    <w:nsid w:val="407E65F9"/>
    <w:multiLevelType w:val="multilevel"/>
    <w:tmpl w:val="407E65F9"/>
    <w:lvl w:ilvl="0" w:tentative="0">
      <w:start w:val="1"/>
      <w:numFmt w:val="none"/>
      <w:pStyle w:val="118"/>
      <w:lvlText w:val="%1·　"/>
      <w:lvlJc w:val="left"/>
      <w:pPr>
        <w:tabs>
          <w:tab w:val="left" w:pos="1080"/>
        </w:tabs>
        <w:ind w:left="677" w:hanging="317"/>
      </w:pPr>
      <w:rPr>
        <w:rFonts w:hint="eastAsia" w:ascii="宋体" w:hAnsi="Times New Roman" w:eastAsia="宋体"/>
        <w:b w:val="0"/>
        <w:i w:val="0"/>
        <w:sz w:val="21"/>
      </w:rPr>
    </w:lvl>
    <w:lvl w:ilvl="1" w:tentative="0">
      <w:start w:val="1"/>
      <w:numFmt w:val="decimal"/>
      <w:lvlText w:val="（%2）"/>
      <w:lvlJc w:val="left"/>
      <w:pPr>
        <w:tabs>
          <w:tab w:val="left" w:pos="1290"/>
        </w:tabs>
        <w:ind w:left="1290" w:hanging="930"/>
      </w:pPr>
      <w:rPr>
        <w:rFonts w:hint="eastAsia"/>
      </w:rPr>
    </w:lvl>
    <w:lvl w:ilvl="2" w:tentative="0">
      <w:start w:val="1"/>
      <w:numFmt w:val="bullet"/>
      <w:lvlText w:val=""/>
      <w:lvlJc w:val="left"/>
      <w:pPr>
        <w:tabs>
          <w:tab w:val="left" w:pos="1200"/>
        </w:tabs>
        <w:ind w:left="12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20"/>
        </w:tabs>
        <w:ind w:left="16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040"/>
        </w:tabs>
        <w:ind w:left="20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460"/>
        </w:tabs>
        <w:ind w:left="24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880"/>
        </w:tabs>
        <w:ind w:left="28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00"/>
        </w:tabs>
        <w:ind w:left="33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20"/>
        </w:tabs>
        <w:ind w:left="3720" w:hanging="420"/>
      </w:pPr>
      <w:rPr>
        <w:rFonts w:hint="default" w:ascii="Wingdings" w:hAnsi="Wingdings"/>
      </w:rPr>
    </w:lvl>
  </w:abstractNum>
  <w:abstractNum w:abstractNumId="15">
    <w:nsid w:val="60F84321"/>
    <w:multiLevelType w:val="multilevel"/>
    <w:tmpl w:val="60F84321"/>
    <w:lvl w:ilvl="0" w:tentative="0">
      <w:start w:val="1"/>
      <w:numFmt w:val="decimal"/>
      <w:pStyle w:val="136"/>
      <w:lvlText w:val="%1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eastAsia="Arial Unicode MS" w:cs="Times New Roman"/>
        <w:sz w:val="36"/>
        <w:szCs w:val="36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6">
    <w:nsid w:val="68BC4C90"/>
    <w:multiLevelType w:val="multilevel"/>
    <w:tmpl w:val="68BC4C90"/>
    <w:lvl w:ilvl="0" w:tentative="0">
      <w:start w:val="1"/>
      <w:numFmt w:val="none"/>
      <w:pStyle w:val="92"/>
      <w:lvlText w:val="%1Reference:"/>
      <w:lvlJc w:val="left"/>
      <w:pPr>
        <w:tabs>
          <w:tab w:val="left" w:pos="3578"/>
        </w:tabs>
        <w:ind w:left="1778" w:hanging="36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>
    <w:nsid w:val="6B8C1EE5"/>
    <w:multiLevelType w:val="multilevel"/>
    <w:tmpl w:val="6B8C1EE5"/>
    <w:lvl w:ilvl="0" w:tentative="0">
      <w:start w:val="1"/>
      <w:numFmt w:val="decimal"/>
      <w:pStyle w:val="4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CEA2025"/>
    <w:multiLevelType w:val="multilevel"/>
    <w:tmpl w:val="6CEA2025"/>
    <w:lvl w:ilvl="0" w:tentative="0">
      <w:start w:val="1"/>
      <w:numFmt w:val="decimal"/>
      <w:lvlText w:val="[WDF_1.0_Feature%1]"/>
      <w:lvlJc w:val="left"/>
      <w:pPr>
        <w:tabs>
          <w:tab w:val="left" w:pos="1860"/>
        </w:tabs>
        <w:ind w:left="1860" w:hanging="420"/>
      </w:pPr>
      <w:rPr>
        <w:rFonts w:hint="eastAsia"/>
        <w:b w:val="0"/>
        <w:i w:val="0"/>
        <w:sz w:val="21"/>
      </w:rPr>
    </w:lvl>
    <w:lvl w:ilvl="1" w:tentative="0">
      <w:start w:val="1"/>
      <w:numFmt w:val="decimal"/>
      <w:pStyle w:val="114"/>
      <w:suff w:val="nothing"/>
      <w:lvlText w:val="%1%2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115"/>
      <w:suff w:val="nothing"/>
      <w:lvlText w:val="%1%2.%3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791"/>
        </w:tabs>
        <w:ind w:left="540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217"/>
        </w:tabs>
        <w:ind w:left="6117" w:hanging="1700"/>
      </w:pPr>
      <w:rPr>
        <w:rFonts w:hint="eastAsia"/>
      </w:rPr>
    </w:lvl>
  </w:abstractNum>
  <w:abstractNum w:abstractNumId="19">
    <w:nsid w:val="6F9E5283"/>
    <w:multiLevelType w:val="multilevel"/>
    <w:tmpl w:val="6F9E5283"/>
    <w:lvl w:ilvl="0" w:tentative="0">
      <w:start w:val="1"/>
      <w:numFmt w:val="none"/>
      <w:pStyle w:val="93"/>
      <w:lvlText w:val="%1Dependency:"/>
      <w:lvlJc w:val="left"/>
      <w:pPr>
        <w:tabs>
          <w:tab w:val="left" w:pos="3938"/>
        </w:tabs>
        <w:ind w:left="1778" w:hanging="36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0">
    <w:nsid w:val="71785D19"/>
    <w:multiLevelType w:val="multilevel"/>
    <w:tmpl w:val="71785D19"/>
    <w:lvl w:ilvl="0" w:tentative="0">
      <w:start w:val="1"/>
      <w:numFmt w:val="decimal"/>
      <w:pStyle w:val="85"/>
      <w:lvlText w:val="Table %1."/>
      <w:lvlJc w:val="left"/>
      <w:pPr>
        <w:tabs>
          <w:tab w:val="left" w:pos="1944"/>
        </w:tabs>
        <w:ind w:left="1649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1791"/>
        </w:tabs>
        <w:ind w:left="1791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1933"/>
        </w:tabs>
        <w:ind w:left="1933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2075"/>
        </w:tabs>
        <w:ind w:left="2075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2216"/>
        </w:tabs>
        <w:ind w:left="2216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2358"/>
        </w:tabs>
        <w:ind w:left="2358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2500"/>
        </w:tabs>
        <w:ind w:left="2500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2642"/>
        </w:tabs>
        <w:ind w:left="2642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2783"/>
        </w:tabs>
        <w:ind w:left="2783" w:hanging="1559"/>
      </w:pPr>
      <w:rPr>
        <w:rFonts w:hint="eastAsia"/>
      </w:rPr>
    </w:lvl>
  </w:abstractNum>
  <w:abstractNum w:abstractNumId="21">
    <w:nsid w:val="72114ED4"/>
    <w:multiLevelType w:val="multilevel"/>
    <w:tmpl w:val="72114ED4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eastAsia="黑体"/>
        <w:sz w:val="21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Restart w:val="1"/>
      <w:suff w:val="space"/>
      <w:lvlText w:val="图%1.%7"/>
      <w:lvlJc w:val="left"/>
      <w:pPr>
        <w:ind w:left="1276" w:hanging="1276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7" w:tentative="0">
      <w:start w:val="1"/>
      <w:numFmt w:val="decimal"/>
      <w:lvlRestart w:val="1"/>
      <w:suff w:val="space"/>
      <w:lvlText w:val="表%1-%8"/>
      <w:lvlJc w:val="left"/>
      <w:pPr>
        <w:ind w:left="1276" w:hanging="1276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2">
    <w:nsid w:val="78D430D3"/>
    <w:multiLevelType w:val="multilevel"/>
    <w:tmpl w:val="78D430D3"/>
    <w:lvl w:ilvl="0" w:tentative="0">
      <w:start w:val="1"/>
      <w:numFmt w:val="decimal"/>
      <w:pStyle w:val="82"/>
      <w:lvlText w:val="Figure %1"/>
      <w:lvlJc w:val="left"/>
      <w:pPr>
        <w:tabs>
          <w:tab w:val="left" w:pos="3600"/>
        </w:tabs>
        <w:ind w:left="3300" w:hanging="42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3">
    <w:nsid w:val="79660751"/>
    <w:multiLevelType w:val="multilevel"/>
    <w:tmpl w:val="7966075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pStyle w:val="129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4">
    <w:nsid w:val="7B536756"/>
    <w:multiLevelType w:val="multilevel"/>
    <w:tmpl w:val="7B536756"/>
    <w:lvl w:ilvl="0" w:tentative="0">
      <w:start w:val="1"/>
      <w:numFmt w:val="bullet"/>
      <w:pStyle w:val="12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</w:rPr>
    </w:lvl>
  </w:abstractNum>
  <w:abstractNum w:abstractNumId="25">
    <w:nsid w:val="7E7D4661"/>
    <w:multiLevelType w:val="singleLevel"/>
    <w:tmpl w:val="7E7D4661"/>
    <w:lvl w:ilvl="0" w:tentative="0">
      <w:start w:val="1"/>
      <w:numFmt w:val="decimal"/>
      <w:pStyle w:val="102"/>
      <w:lvlText w:val="[O-PAS-Prepaid-0%10]"/>
      <w:lvlJc w:val="left"/>
      <w:pPr>
        <w:tabs>
          <w:tab w:val="left" w:pos="1800"/>
        </w:tabs>
        <w:ind w:left="907" w:hanging="907"/>
      </w:pPr>
      <w:rPr>
        <w:rFonts w:hint="default"/>
        <w:b/>
        <w:i/>
        <w:sz w:val="20"/>
      </w:rPr>
    </w:lvl>
  </w:abstractNum>
  <w:num w:numId="1">
    <w:abstractNumId w:val="21"/>
  </w:num>
  <w:num w:numId="2">
    <w:abstractNumId w:val="15"/>
  </w:num>
  <w:num w:numId="3">
    <w:abstractNumId w:val="17"/>
  </w:num>
  <w:num w:numId="4">
    <w:abstractNumId w:val="2"/>
  </w:num>
  <w:num w:numId="5">
    <w:abstractNumId w:val="4"/>
  </w:num>
  <w:num w:numId="6">
    <w:abstractNumId w:val="7"/>
  </w:num>
  <w:num w:numId="7">
    <w:abstractNumId w:val="8"/>
  </w:num>
  <w:num w:numId="8">
    <w:abstractNumId w:val="5"/>
  </w:num>
  <w:num w:numId="9">
    <w:abstractNumId w:val="1"/>
  </w:num>
  <w:num w:numId="10">
    <w:abstractNumId w:val="6"/>
  </w:num>
  <w:num w:numId="11">
    <w:abstractNumId w:val="3"/>
  </w:num>
  <w:num w:numId="12">
    <w:abstractNumId w:val="0"/>
  </w:num>
  <w:num w:numId="13">
    <w:abstractNumId w:val="22"/>
  </w:num>
  <w:num w:numId="14">
    <w:abstractNumId w:val="20"/>
  </w:num>
  <w:num w:numId="15">
    <w:abstractNumId w:val="10"/>
  </w:num>
  <w:num w:numId="16">
    <w:abstractNumId w:val="16"/>
  </w:num>
  <w:num w:numId="17">
    <w:abstractNumId w:val="19"/>
  </w:num>
  <w:num w:numId="18">
    <w:abstractNumId w:val="11"/>
  </w:num>
  <w:num w:numId="19">
    <w:abstractNumId w:val="9"/>
  </w:num>
  <w:num w:numId="20">
    <w:abstractNumId w:val="25"/>
  </w:num>
  <w:num w:numId="21">
    <w:abstractNumId w:val="12"/>
  </w:num>
  <w:num w:numId="22">
    <w:abstractNumId w:val="18"/>
  </w:num>
  <w:num w:numId="23">
    <w:abstractNumId w:val="14"/>
  </w:num>
  <w:num w:numId="24">
    <w:abstractNumId w:val="24"/>
  </w:num>
  <w:num w:numId="25">
    <w:abstractNumId w:val="23"/>
  </w:num>
  <w:num w:numId="26">
    <w:abstractNumId w:val="13"/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7C"/>
    <w:rsid w:val="000379B1"/>
    <w:rsid w:val="00066858"/>
    <w:rsid w:val="00085136"/>
    <w:rsid w:val="000A073A"/>
    <w:rsid w:val="000B533F"/>
    <w:rsid w:val="000F7B30"/>
    <w:rsid w:val="0010495D"/>
    <w:rsid w:val="00104AB9"/>
    <w:rsid w:val="00110FD9"/>
    <w:rsid w:val="00116F77"/>
    <w:rsid w:val="0016016C"/>
    <w:rsid w:val="001A4B4E"/>
    <w:rsid w:val="001D6DF8"/>
    <w:rsid w:val="001F61AE"/>
    <w:rsid w:val="00260189"/>
    <w:rsid w:val="00277BD6"/>
    <w:rsid w:val="002850B0"/>
    <w:rsid w:val="002B6E1A"/>
    <w:rsid w:val="002C53E6"/>
    <w:rsid w:val="002F2940"/>
    <w:rsid w:val="00312DB6"/>
    <w:rsid w:val="00353280"/>
    <w:rsid w:val="00393DA4"/>
    <w:rsid w:val="0039556B"/>
    <w:rsid w:val="003C4A0F"/>
    <w:rsid w:val="003C5A5C"/>
    <w:rsid w:val="003E4015"/>
    <w:rsid w:val="003F181D"/>
    <w:rsid w:val="003F2CF1"/>
    <w:rsid w:val="00427FF8"/>
    <w:rsid w:val="00445571"/>
    <w:rsid w:val="004574D7"/>
    <w:rsid w:val="00466851"/>
    <w:rsid w:val="004B24D0"/>
    <w:rsid w:val="004D47F8"/>
    <w:rsid w:val="004F1CC1"/>
    <w:rsid w:val="00514B20"/>
    <w:rsid w:val="00526669"/>
    <w:rsid w:val="00553BB3"/>
    <w:rsid w:val="005572B4"/>
    <w:rsid w:val="00573041"/>
    <w:rsid w:val="00575B27"/>
    <w:rsid w:val="00581F29"/>
    <w:rsid w:val="005E0070"/>
    <w:rsid w:val="00616491"/>
    <w:rsid w:val="00637284"/>
    <w:rsid w:val="0068067E"/>
    <w:rsid w:val="006B0B50"/>
    <w:rsid w:val="006C2121"/>
    <w:rsid w:val="007114E3"/>
    <w:rsid w:val="00754CBB"/>
    <w:rsid w:val="007844CD"/>
    <w:rsid w:val="007D23F0"/>
    <w:rsid w:val="00875C7C"/>
    <w:rsid w:val="00896380"/>
    <w:rsid w:val="008C4CC3"/>
    <w:rsid w:val="00902E5E"/>
    <w:rsid w:val="00907F8F"/>
    <w:rsid w:val="009227DF"/>
    <w:rsid w:val="0094354D"/>
    <w:rsid w:val="00945E51"/>
    <w:rsid w:val="00987239"/>
    <w:rsid w:val="009A34E1"/>
    <w:rsid w:val="009C0E92"/>
    <w:rsid w:val="009E5C2A"/>
    <w:rsid w:val="00A1434B"/>
    <w:rsid w:val="00A14EBE"/>
    <w:rsid w:val="00A76454"/>
    <w:rsid w:val="00B20D00"/>
    <w:rsid w:val="00B2297A"/>
    <w:rsid w:val="00B34D34"/>
    <w:rsid w:val="00B714DD"/>
    <w:rsid w:val="00B87B5E"/>
    <w:rsid w:val="00BD0E74"/>
    <w:rsid w:val="00BD2BF2"/>
    <w:rsid w:val="00C14DC1"/>
    <w:rsid w:val="00C6467D"/>
    <w:rsid w:val="00C72C5C"/>
    <w:rsid w:val="00C93410"/>
    <w:rsid w:val="00C96A76"/>
    <w:rsid w:val="00CA3F93"/>
    <w:rsid w:val="00CD0C7A"/>
    <w:rsid w:val="00CD1146"/>
    <w:rsid w:val="00CE270D"/>
    <w:rsid w:val="00CE7FA5"/>
    <w:rsid w:val="00D25268"/>
    <w:rsid w:val="00D36B7B"/>
    <w:rsid w:val="00D51EFB"/>
    <w:rsid w:val="00D67CBB"/>
    <w:rsid w:val="00DC75E4"/>
    <w:rsid w:val="00DE20DA"/>
    <w:rsid w:val="00DE5429"/>
    <w:rsid w:val="00DF080F"/>
    <w:rsid w:val="00E118EE"/>
    <w:rsid w:val="00E30ACE"/>
    <w:rsid w:val="00E5194D"/>
    <w:rsid w:val="00E716FB"/>
    <w:rsid w:val="00EF7B6A"/>
    <w:rsid w:val="00F3533D"/>
    <w:rsid w:val="00F416BC"/>
    <w:rsid w:val="00F560D3"/>
    <w:rsid w:val="00F947A9"/>
    <w:rsid w:val="00F94B90"/>
    <w:rsid w:val="082C4201"/>
    <w:rsid w:val="08FE73A3"/>
    <w:rsid w:val="096D2084"/>
    <w:rsid w:val="0C0052BA"/>
    <w:rsid w:val="125D0F4F"/>
    <w:rsid w:val="13083652"/>
    <w:rsid w:val="188429B6"/>
    <w:rsid w:val="1EA17A6F"/>
    <w:rsid w:val="2069265E"/>
    <w:rsid w:val="21885534"/>
    <w:rsid w:val="221C5AFF"/>
    <w:rsid w:val="22E2549F"/>
    <w:rsid w:val="24145502"/>
    <w:rsid w:val="263D78BC"/>
    <w:rsid w:val="2DE531F0"/>
    <w:rsid w:val="34993BE6"/>
    <w:rsid w:val="34A26637"/>
    <w:rsid w:val="3D8355FC"/>
    <w:rsid w:val="412E36B5"/>
    <w:rsid w:val="425D2662"/>
    <w:rsid w:val="43CE6261"/>
    <w:rsid w:val="498C2A3B"/>
    <w:rsid w:val="4CC626CC"/>
    <w:rsid w:val="50EF68FB"/>
    <w:rsid w:val="5322065B"/>
    <w:rsid w:val="5492177F"/>
    <w:rsid w:val="56423B85"/>
    <w:rsid w:val="59964C1C"/>
    <w:rsid w:val="5D7709F4"/>
    <w:rsid w:val="5EC10FB8"/>
    <w:rsid w:val="5F9F2688"/>
    <w:rsid w:val="63A61FDA"/>
    <w:rsid w:val="63DF1A09"/>
    <w:rsid w:val="654B254F"/>
    <w:rsid w:val="721933F8"/>
    <w:rsid w:val="736B11AB"/>
    <w:rsid w:val="74DE790F"/>
    <w:rsid w:val="79B37231"/>
    <w:rsid w:val="7F1A0238"/>
    <w:rsid w:val="7F87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qFormat="1" w:unhideWhenUsed="0" w:uiPriority="0" w:name="toc 4"/>
    <w:lsdException w:unhideWhenUsed="0" w:uiPriority="0" w:name="toc 5"/>
    <w:lsdException w:qFormat="1" w:unhideWhenUsed="0" w:uiPriority="0" w:name="toc 6"/>
    <w:lsdException w:unhideWhenUsed="0" w:uiPriority="0" w:name="toc 7"/>
    <w:lsdException w:unhideWhenUsed="0" w:uiPriority="0" w:name="toc 8"/>
    <w:lsdException w:qFormat="1" w:unhideWhenUsed="0" w:uiPriority="0" w:name="toc 9"/>
    <w:lsdException w:unhideWhenUsed="0" w:uiPriority="0" w:semiHidden="0" w:name="Normal Indent"/>
    <w:lsdException w:qFormat="1" w:unhideWhenUsed="0" w:uiPriority="0" w:name="footnote text"/>
    <w:lsdException w:unhideWhenUsed="0" w:uiPriority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qFormat="1" w:unhideWhenUsed="0" w:uiPriority="0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unhideWhenUsed="0" w:uiPriority="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qFormat="1" w:uiPriority="0" w:semiHidden="0" w:name="Body Text First Indent"/>
    <w:lsdException w:qFormat="1" w:unhideWhenUsed="0" w:uiPriority="0" w:semiHidden="0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0"/>
    <w:qFormat/>
    <w:uiPriority w:val="0"/>
    <w:pPr>
      <w:keepNext/>
      <w:keepLines/>
      <w:widowControl/>
      <w:numPr>
        <w:ilvl w:val="0"/>
        <w:numId w:val="1"/>
      </w:numPr>
      <w:spacing w:before="240" w:after="60"/>
      <w:jc w:val="left"/>
      <w:outlineLvl w:val="0"/>
    </w:pPr>
    <w:rPr>
      <w:rFonts w:ascii="Arial" w:hAnsi="Arial" w:eastAsia="宋体" w:cs="Times New Roman"/>
      <w:b/>
      <w:kern w:val="28"/>
      <w:sz w:val="32"/>
      <w:szCs w:val="20"/>
      <w:lang w:eastAsia="en-US"/>
    </w:rPr>
  </w:style>
  <w:style w:type="paragraph" w:styleId="3">
    <w:name w:val="heading 2"/>
    <w:basedOn w:val="1"/>
    <w:next w:val="4"/>
    <w:link w:val="61"/>
    <w:qFormat/>
    <w:uiPriority w:val="0"/>
    <w:pPr>
      <w:keepNext/>
      <w:widowControl/>
      <w:numPr>
        <w:ilvl w:val="1"/>
        <w:numId w:val="2"/>
      </w:numPr>
      <w:spacing w:before="180" w:after="120"/>
      <w:jc w:val="left"/>
      <w:outlineLvl w:val="1"/>
    </w:pPr>
    <w:rPr>
      <w:rFonts w:cs="Times New Roman" w:asciiTheme="majorEastAsia" w:hAnsiTheme="majorEastAsia" w:eastAsiaTheme="majorEastAsia"/>
      <w:b/>
      <w:kern w:val="0"/>
      <w:sz w:val="28"/>
      <w:szCs w:val="20"/>
    </w:rPr>
  </w:style>
  <w:style w:type="paragraph" w:styleId="5">
    <w:name w:val="heading 3"/>
    <w:basedOn w:val="1"/>
    <w:next w:val="4"/>
    <w:link w:val="62"/>
    <w:qFormat/>
    <w:uiPriority w:val="0"/>
    <w:pPr>
      <w:keepNext/>
      <w:widowControl/>
      <w:numPr>
        <w:ilvl w:val="2"/>
        <w:numId w:val="2"/>
      </w:numPr>
      <w:tabs>
        <w:tab w:val="left" w:pos="993"/>
      </w:tabs>
      <w:spacing w:before="120" w:after="120"/>
      <w:jc w:val="left"/>
      <w:outlineLvl w:val="2"/>
    </w:pPr>
    <w:rPr>
      <w:rFonts w:ascii="Times New Roman" w:hAnsi="Times New Roman" w:eastAsia="宋体" w:cs="Times New Roman"/>
      <w:b/>
      <w:kern w:val="0"/>
      <w:sz w:val="26"/>
      <w:szCs w:val="20"/>
    </w:rPr>
  </w:style>
  <w:style w:type="paragraph" w:styleId="6">
    <w:name w:val="heading 4"/>
    <w:basedOn w:val="1"/>
    <w:next w:val="1"/>
    <w:link w:val="63"/>
    <w:qFormat/>
    <w:uiPriority w:val="0"/>
    <w:pPr>
      <w:keepNext/>
      <w:widowControl/>
      <w:numPr>
        <w:ilvl w:val="3"/>
        <w:numId w:val="2"/>
      </w:numPr>
      <w:spacing w:before="120" w:after="60"/>
      <w:jc w:val="left"/>
      <w:outlineLvl w:val="3"/>
    </w:pPr>
    <w:rPr>
      <w:rFonts w:ascii="Times New Roman" w:hAnsi="Times New Roman" w:eastAsia="宋体" w:cs="Times New Roman"/>
      <w:b/>
      <w:kern w:val="0"/>
      <w:sz w:val="24"/>
      <w:szCs w:val="24"/>
    </w:rPr>
  </w:style>
  <w:style w:type="paragraph" w:styleId="7">
    <w:name w:val="heading 5"/>
    <w:basedOn w:val="1"/>
    <w:next w:val="1"/>
    <w:link w:val="64"/>
    <w:qFormat/>
    <w:uiPriority w:val="0"/>
    <w:pPr>
      <w:widowControl/>
      <w:numPr>
        <w:ilvl w:val="4"/>
        <w:numId w:val="2"/>
      </w:numPr>
      <w:spacing w:before="120" w:after="120"/>
      <w:jc w:val="left"/>
      <w:outlineLvl w:val="4"/>
    </w:pPr>
    <w:rPr>
      <w:rFonts w:ascii="Times New Roman" w:hAnsi="Times New Roman" w:eastAsia="宋体" w:cs="Times New Roman"/>
      <w:b/>
      <w:kern w:val="0"/>
      <w:sz w:val="22"/>
      <w:szCs w:val="20"/>
      <w:lang w:eastAsia="en-US"/>
    </w:rPr>
  </w:style>
  <w:style w:type="paragraph" w:styleId="8">
    <w:name w:val="heading 6"/>
    <w:basedOn w:val="1"/>
    <w:next w:val="1"/>
    <w:link w:val="65"/>
    <w:qFormat/>
    <w:uiPriority w:val="0"/>
    <w:pPr>
      <w:keepNext/>
      <w:widowControl/>
      <w:numPr>
        <w:ilvl w:val="5"/>
        <w:numId w:val="2"/>
      </w:numPr>
      <w:spacing w:before="60" w:after="60"/>
      <w:jc w:val="center"/>
      <w:outlineLvl w:val="5"/>
    </w:pPr>
    <w:rPr>
      <w:rFonts w:ascii="Times New Roman" w:hAnsi="Times New Roman" w:eastAsia="宋体" w:cs="Times New Roman"/>
      <w:b/>
      <w:kern w:val="0"/>
      <w:sz w:val="18"/>
      <w:szCs w:val="20"/>
      <w:lang w:eastAsia="en-US"/>
    </w:rPr>
  </w:style>
  <w:style w:type="paragraph" w:styleId="9">
    <w:name w:val="heading 7"/>
    <w:basedOn w:val="1"/>
    <w:next w:val="1"/>
    <w:link w:val="66"/>
    <w:qFormat/>
    <w:uiPriority w:val="0"/>
    <w:pPr>
      <w:keepNext/>
      <w:widowControl/>
      <w:numPr>
        <w:ilvl w:val="6"/>
        <w:numId w:val="2"/>
      </w:numPr>
      <w:spacing w:before="60" w:after="60"/>
      <w:jc w:val="left"/>
      <w:outlineLvl w:val="6"/>
    </w:pPr>
    <w:rPr>
      <w:rFonts w:ascii="Times New Roman" w:hAnsi="Times New Roman" w:eastAsia="宋体" w:cs="Times New Roman"/>
      <w:b/>
      <w:kern w:val="0"/>
      <w:sz w:val="20"/>
      <w:szCs w:val="20"/>
      <w:u w:val="single"/>
      <w:lang w:eastAsia="en-US"/>
    </w:rPr>
  </w:style>
  <w:style w:type="paragraph" w:styleId="10">
    <w:name w:val="heading 8"/>
    <w:basedOn w:val="1"/>
    <w:next w:val="1"/>
    <w:link w:val="67"/>
    <w:qFormat/>
    <w:uiPriority w:val="0"/>
    <w:pPr>
      <w:keepNext/>
      <w:widowControl/>
      <w:numPr>
        <w:ilvl w:val="7"/>
        <w:numId w:val="2"/>
      </w:numPr>
      <w:spacing w:before="60" w:after="60"/>
      <w:jc w:val="left"/>
      <w:outlineLvl w:val="7"/>
    </w:pPr>
    <w:rPr>
      <w:rFonts w:ascii="Times New Roman" w:hAnsi="Times New Roman" w:eastAsia="宋体" w:cs="Times New Roman"/>
      <w:i/>
      <w:kern w:val="0"/>
      <w:sz w:val="20"/>
      <w:szCs w:val="20"/>
      <w:lang w:eastAsia="en-US"/>
    </w:rPr>
  </w:style>
  <w:style w:type="paragraph" w:styleId="11">
    <w:name w:val="heading 9"/>
    <w:basedOn w:val="1"/>
    <w:next w:val="1"/>
    <w:link w:val="68"/>
    <w:qFormat/>
    <w:uiPriority w:val="0"/>
    <w:pPr>
      <w:keepNext/>
      <w:widowControl/>
      <w:numPr>
        <w:ilvl w:val="8"/>
        <w:numId w:val="2"/>
      </w:numPr>
      <w:spacing w:before="60" w:after="60"/>
      <w:jc w:val="left"/>
      <w:outlineLvl w:val="8"/>
    </w:pPr>
    <w:rPr>
      <w:rFonts w:ascii="Times New Roman" w:hAnsi="Times New Roman" w:eastAsia="宋体" w:cs="Times New Roman"/>
      <w:b/>
      <w:kern w:val="0"/>
      <w:sz w:val="20"/>
      <w:szCs w:val="20"/>
      <w:lang w:eastAsia="en-US"/>
    </w:rPr>
  </w:style>
  <w:style w:type="character" w:default="1" w:styleId="51">
    <w:name w:val="Default Paragraph Font"/>
    <w:unhideWhenUsed/>
    <w:qFormat/>
    <w:uiPriority w:val="1"/>
  </w:style>
  <w:style w:type="table" w:default="1" w:styleId="5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RS 正文"/>
    <w:basedOn w:val="1"/>
    <w:qFormat/>
    <w:uiPriority w:val="0"/>
    <w:pPr>
      <w:widowControl/>
      <w:numPr>
        <w:ilvl w:val="0"/>
        <w:numId w:val="3"/>
      </w:numPr>
      <w:tabs>
        <w:tab w:val="left" w:pos="1418"/>
      </w:tabs>
      <w:spacing w:before="60" w:after="60" w:line="360" w:lineRule="auto"/>
      <w:ind w:right="200" w:rightChars="100"/>
      <w:jc w:val="left"/>
    </w:pPr>
    <w:rPr>
      <w:rFonts w:cs="Times New Roman" w:asciiTheme="minorEastAsia" w:hAnsiTheme="minorEastAsia"/>
      <w:bCs/>
      <w:kern w:val="0"/>
      <w:szCs w:val="21"/>
    </w:rPr>
  </w:style>
  <w:style w:type="paragraph" w:styleId="12">
    <w:name w:val="annotation subject"/>
    <w:basedOn w:val="13"/>
    <w:next w:val="13"/>
    <w:link w:val="127"/>
    <w:semiHidden/>
    <w:qFormat/>
    <w:uiPriority w:val="0"/>
    <w:rPr>
      <w:b/>
      <w:bCs/>
    </w:rPr>
  </w:style>
  <w:style w:type="paragraph" w:styleId="13">
    <w:name w:val="annotation text"/>
    <w:basedOn w:val="1"/>
    <w:link w:val="84"/>
    <w:semiHidden/>
    <w:uiPriority w:val="0"/>
    <w:pPr>
      <w:jc w:val="left"/>
    </w:pPr>
    <w:rPr>
      <w:rFonts w:ascii="Times New Roman" w:hAnsi="Times New Roman" w:eastAsia="宋体" w:cs="Times New Roman"/>
      <w:szCs w:val="24"/>
    </w:rPr>
  </w:style>
  <w:style w:type="paragraph" w:styleId="14">
    <w:name w:val="toc 7"/>
    <w:basedOn w:val="1"/>
    <w:next w:val="1"/>
    <w:semiHidden/>
    <w:uiPriority w:val="0"/>
    <w:pPr>
      <w:widowControl/>
      <w:ind w:left="12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15">
    <w:name w:val="Body Text First Indent"/>
    <w:basedOn w:val="16"/>
    <w:link w:val="156"/>
    <w:unhideWhenUsed/>
    <w:qFormat/>
    <w:uiPriority w:val="0"/>
    <w:pPr>
      <w:widowControl/>
      <w:overflowPunct w:val="0"/>
      <w:spacing w:after="120"/>
      <w:ind w:firstLine="420" w:firstLineChars="100"/>
      <w:jc w:val="left"/>
      <w:textAlignment w:val="baseline"/>
    </w:pPr>
    <w:rPr>
      <w:rFonts w:ascii="Arial" w:hAnsi="Arial"/>
      <w:b w:val="0"/>
      <w:bCs w:val="0"/>
      <w:color w:val="auto"/>
      <w:kern w:val="0"/>
      <w:sz w:val="20"/>
      <w:szCs w:val="20"/>
      <w:lang w:eastAsia="en-US"/>
    </w:rPr>
  </w:style>
  <w:style w:type="paragraph" w:styleId="16">
    <w:name w:val="Body Text"/>
    <w:basedOn w:val="1"/>
    <w:link w:val="81"/>
    <w:qFormat/>
    <w:uiPriority w:val="0"/>
    <w:pPr>
      <w:autoSpaceDE w:val="0"/>
      <w:autoSpaceDN w:val="0"/>
      <w:adjustRightInd w:val="0"/>
      <w:jc w:val="center"/>
    </w:pPr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paragraph" w:styleId="17">
    <w:name w:val="List Number 2"/>
    <w:basedOn w:val="1"/>
    <w:qFormat/>
    <w:uiPriority w:val="0"/>
    <w:pPr>
      <w:widowControl/>
      <w:numPr>
        <w:ilvl w:val="0"/>
        <w:numId w:val="4"/>
      </w:numPr>
      <w:tabs>
        <w:tab w:val="left" w:pos="780"/>
        <w:tab w:val="clear" w:pos="643"/>
      </w:tabs>
      <w:spacing w:before="60" w:after="60"/>
      <w:ind w:left="780" w:leftChars="2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8">
    <w:name w:val="List Bullet 4"/>
    <w:basedOn w:val="1"/>
    <w:uiPriority w:val="0"/>
    <w:pPr>
      <w:widowControl/>
      <w:numPr>
        <w:ilvl w:val="0"/>
        <w:numId w:val="5"/>
      </w:numPr>
      <w:tabs>
        <w:tab w:val="left" w:pos="1620"/>
        <w:tab w:val="clear" w:pos="1209"/>
      </w:tabs>
      <w:spacing w:before="60" w:after="60"/>
      <w:ind w:left="1620" w:leftChars="6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9">
    <w:name w:val="List Number"/>
    <w:basedOn w:val="1"/>
    <w:uiPriority w:val="0"/>
    <w:pPr>
      <w:widowControl/>
      <w:numPr>
        <w:ilvl w:val="0"/>
        <w:numId w:val="6"/>
      </w:numPr>
      <w:spacing w:before="60" w:after="60"/>
      <w:ind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0">
    <w:name w:val="Normal Indent"/>
    <w:basedOn w:val="1"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styleId="21">
    <w:name w:val="caption"/>
    <w:basedOn w:val="1"/>
    <w:next w:val="1"/>
    <w:qFormat/>
    <w:uiPriority w:val="0"/>
    <w:pPr>
      <w:widowControl/>
      <w:spacing w:before="120" w:after="120"/>
      <w:jc w:val="left"/>
    </w:pPr>
    <w:rPr>
      <w:rFonts w:ascii="Times New Roman" w:hAnsi="Times New Roman" w:eastAsia="宋体" w:cs="Times New Roman"/>
      <w:b/>
      <w:kern w:val="0"/>
      <w:sz w:val="20"/>
      <w:szCs w:val="20"/>
      <w:lang w:eastAsia="en-US"/>
    </w:rPr>
  </w:style>
  <w:style w:type="paragraph" w:styleId="22">
    <w:name w:val="List Bullet"/>
    <w:basedOn w:val="1"/>
    <w:qFormat/>
    <w:uiPriority w:val="0"/>
    <w:pPr>
      <w:widowControl/>
      <w:numPr>
        <w:ilvl w:val="0"/>
        <w:numId w:val="7"/>
      </w:numPr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3">
    <w:name w:val="Document Map"/>
    <w:basedOn w:val="1"/>
    <w:link w:val="75"/>
    <w:semiHidden/>
    <w:uiPriority w:val="0"/>
    <w:pPr>
      <w:widowControl/>
      <w:shd w:val="clear" w:color="auto" w:fill="000080"/>
      <w:spacing w:before="60" w:after="60"/>
      <w:jc w:val="left"/>
    </w:pPr>
    <w:rPr>
      <w:rFonts w:ascii="Tahoma" w:hAnsi="Tahoma" w:eastAsia="宋体" w:cs="Times New Roman"/>
      <w:kern w:val="0"/>
      <w:sz w:val="20"/>
      <w:szCs w:val="20"/>
      <w:lang w:eastAsia="en-US"/>
    </w:rPr>
  </w:style>
  <w:style w:type="paragraph" w:styleId="24">
    <w:name w:val="Body Text 3"/>
    <w:basedOn w:val="1"/>
    <w:link w:val="80"/>
    <w:qFormat/>
    <w:uiPriority w:val="0"/>
    <w:pPr>
      <w:autoSpaceDE w:val="0"/>
      <w:autoSpaceDN w:val="0"/>
      <w:adjustRightInd w:val="0"/>
    </w:pPr>
    <w:rPr>
      <w:rFonts w:ascii="Times New Roman" w:hAnsi="Times New Roman" w:eastAsia="宋体" w:cs="Times New Roman"/>
      <w:b/>
      <w:bCs/>
      <w:color w:val="000000"/>
      <w:szCs w:val="28"/>
    </w:rPr>
  </w:style>
  <w:style w:type="paragraph" w:styleId="25">
    <w:name w:val="List Bullet 3"/>
    <w:basedOn w:val="1"/>
    <w:qFormat/>
    <w:uiPriority w:val="0"/>
    <w:pPr>
      <w:widowControl/>
      <w:numPr>
        <w:ilvl w:val="0"/>
        <w:numId w:val="8"/>
      </w:numPr>
      <w:tabs>
        <w:tab w:val="left" w:pos="1200"/>
        <w:tab w:val="clear" w:pos="926"/>
      </w:tabs>
      <w:spacing w:before="60" w:after="60"/>
      <w:ind w:left="1200" w:leftChars="4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6">
    <w:name w:val="Body Text Indent"/>
    <w:basedOn w:val="1"/>
    <w:link w:val="73"/>
    <w:uiPriority w:val="0"/>
    <w:pPr>
      <w:widowControl/>
      <w:spacing w:before="60" w:after="60"/>
      <w:ind w:left="144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7">
    <w:name w:val="List Number 3"/>
    <w:basedOn w:val="1"/>
    <w:qFormat/>
    <w:uiPriority w:val="0"/>
    <w:pPr>
      <w:widowControl/>
      <w:numPr>
        <w:ilvl w:val="0"/>
        <w:numId w:val="9"/>
      </w:numPr>
      <w:tabs>
        <w:tab w:val="left" w:pos="1200"/>
        <w:tab w:val="clear" w:pos="926"/>
      </w:tabs>
      <w:spacing w:before="60" w:after="60"/>
      <w:ind w:left="1200" w:leftChars="4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8">
    <w:name w:val="List Bullet 2"/>
    <w:basedOn w:val="1"/>
    <w:qFormat/>
    <w:uiPriority w:val="0"/>
    <w:pPr>
      <w:widowControl/>
      <w:numPr>
        <w:ilvl w:val="0"/>
        <w:numId w:val="10"/>
      </w:numPr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9">
    <w:name w:val="toc 5"/>
    <w:basedOn w:val="1"/>
    <w:next w:val="1"/>
    <w:semiHidden/>
    <w:uiPriority w:val="0"/>
    <w:pPr>
      <w:widowControl/>
      <w:ind w:left="8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30">
    <w:name w:val="toc 3"/>
    <w:next w:val="1"/>
    <w:uiPriority w:val="39"/>
    <w:pPr>
      <w:ind w:left="400"/>
    </w:pPr>
    <w:rPr>
      <w:rFonts w:eastAsia="宋体" w:cs="Times New Roman" w:asciiTheme="minorHAnsi" w:hAnsiTheme="minorHAnsi"/>
      <w:i/>
      <w:kern w:val="0"/>
      <w:sz w:val="22"/>
      <w:szCs w:val="22"/>
      <w:lang w:val="en-US" w:eastAsia="en-US" w:bidi="ar-SA"/>
    </w:rPr>
  </w:style>
  <w:style w:type="paragraph" w:styleId="31">
    <w:name w:val="List Bullet 5"/>
    <w:basedOn w:val="1"/>
    <w:uiPriority w:val="0"/>
    <w:pPr>
      <w:widowControl/>
      <w:numPr>
        <w:ilvl w:val="0"/>
        <w:numId w:val="11"/>
      </w:numPr>
      <w:tabs>
        <w:tab w:val="left" w:pos="2040"/>
        <w:tab w:val="clear" w:pos="1492"/>
      </w:tabs>
      <w:spacing w:before="60" w:after="60"/>
      <w:ind w:left="2040" w:leftChars="8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32">
    <w:name w:val="List Number 4"/>
    <w:basedOn w:val="1"/>
    <w:uiPriority w:val="0"/>
    <w:pPr>
      <w:widowControl/>
      <w:numPr>
        <w:ilvl w:val="0"/>
        <w:numId w:val="12"/>
      </w:numPr>
      <w:tabs>
        <w:tab w:val="left" w:pos="1620"/>
        <w:tab w:val="clear" w:pos="1209"/>
      </w:tabs>
      <w:spacing w:before="60" w:after="60"/>
      <w:ind w:left="1620" w:leftChars="6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33">
    <w:name w:val="toc 8"/>
    <w:basedOn w:val="1"/>
    <w:next w:val="1"/>
    <w:semiHidden/>
    <w:uiPriority w:val="0"/>
    <w:pPr>
      <w:widowControl/>
      <w:ind w:left="14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34">
    <w:name w:val="Date"/>
    <w:basedOn w:val="1"/>
    <w:next w:val="1"/>
    <w:link w:val="100"/>
    <w:qFormat/>
    <w:uiPriority w:val="0"/>
    <w:pPr>
      <w:widowControl/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styleId="35">
    <w:name w:val="Body Text Indent 2"/>
    <w:basedOn w:val="1"/>
    <w:link w:val="71"/>
    <w:qFormat/>
    <w:uiPriority w:val="0"/>
    <w:pPr>
      <w:widowControl/>
      <w:spacing w:before="120" w:after="60"/>
      <w:ind w:left="72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36">
    <w:name w:val="Balloon Text"/>
    <w:basedOn w:val="1"/>
    <w:link w:val="105"/>
    <w:semiHidden/>
    <w:qFormat/>
    <w:uiPriority w:val="0"/>
    <w:pPr>
      <w:widowControl/>
      <w:spacing w:before="60" w:after="60"/>
      <w:jc w:val="left"/>
    </w:pPr>
    <w:rPr>
      <w:rFonts w:ascii="Times New Roman" w:hAnsi="Times New Roman" w:eastAsia="宋体" w:cs="Times New Roman"/>
      <w:kern w:val="0"/>
      <w:sz w:val="18"/>
      <w:szCs w:val="18"/>
      <w:lang w:eastAsia="en-US"/>
    </w:rPr>
  </w:style>
  <w:style w:type="paragraph" w:styleId="37">
    <w:name w:val="footer"/>
    <w:basedOn w:val="1"/>
    <w:link w:val="5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8">
    <w:name w:val="Body Text First Indent 2"/>
    <w:basedOn w:val="26"/>
    <w:link w:val="131"/>
    <w:qFormat/>
    <w:uiPriority w:val="0"/>
    <w:pPr>
      <w:widowControl w:val="0"/>
      <w:spacing w:before="0" w:after="120"/>
      <w:ind w:left="420" w:leftChars="200" w:firstLine="420" w:firstLineChars="200"/>
      <w:jc w:val="both"/>
    </w:pPr>
    <w:rPr>
      <w:kern w:val="2"/>
      <w:sz w:val="21"/>
      <w:szCs w:val="24"/>
      <w:lang w:eastAsia="zh-CN"/>
    </w:rPr>
  </w:style>
  <w:style w:type="paragraph" w:styleId="39">
    <w:name w:val="header"/>
    <w:basedOn w:val="1"/>
    <w:link w:val="5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0">
    <w:name w:val="toc 1"/>
    <w:next w:val="1"/>
    <w:qFormat/>
    <w:uiPriority w:val="39"/>
    <w:pPr>
      <w:widowControl w:val="0"/>
      <w:tabs>
        <w:tab w:val="left" w:pos="400"/>
        <w:tab w:val="right" w:leader="dot" w:pos="8290"/>
      </w:tabs>
      <w:spacing w:before="120"/>
      <w:jc w:val="center"/>
    </w:pPr>
    <w:rPr>
      <w:rFonts w:eastAsia="宋体" w:cs="Times New Roman" w:asciiTheme="minorHAnsi" w:hAnsiTheme="minorHAnsi"/>
      <w:b/>
      <w:caps/>
      <w:kern w:val="0"/>
      <w:sz w:val="22"/>
      <w:szCs w:val="22"/>
      <w:lang w:val="en-US" w:eastAsia="en-US" w:bidi="ar-SA"/>
    </w:rPr>
  </w:style>
  <w:style w:type="paragraph" w:styleId="41">
    <w:name w:val="toc 4"/>
    <w:basedOn w:val="1"/>
    <w:next w:val="1"/>
    <w:semiHidden/>
    <w:qFormat/>
    <w:uiPriority w:val="0"/>
    <w:pPr>
      <w:widowControl/>
      <w:ind w:left="6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42">
    <w:name w:val="List Number 5"/>
    <w:basedOn w:val="1"/>
    <w:qFormat/>
    <w:uiPriority w:val="0"/>
    <w:pPr>
      <w:widowControl/>
      <w:tabs>
        <w:tab w:val="left" w:pos="360"/>
      </w:tabs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43">
    <w:name w:val="footnote text"/>
    <w:basedOn w:val="1"/>
    <w:link w:val="70"/>
    <w:semiHidden/>
    <w:qFormat/>
    <w:uiPriority w:val="0"/>
    <w:pPr>
      <w:widowControl/>
      <w:spacing w:before="60" w:after="60"/>
      <w:jc w:val="left"/>
    </w:pPr>
    <w:rPr>
      <w:rFonts w:ascii="Arial" w:hAnsi="Arial" w:eastAsia="宋体" w:cs="Times New Roman"/>
      <w:kern w:val="0"/>
      <w:sz w:val="18"/>
      <w:szCs w:val="20"/>
      <w:lang w:eastAsia="en-US"/>
    </w:rPr>
  </w:style>
  <w:style w:type="paragraph" w:styleId="44">
    <w:name w:val="toc 6"/>
    <w:basedOn w:val="1"/>
    <w:next w:val="1"/>
    <w:semiHidden/>
    <w:qFormat/>
    <w:uiPriority w:val="0"/>
    <w:pPr>
      <w:widowControl/>
      <w:ind w:left="10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45">
    <w:name w:val="Body Text Indent 3"/>
    <w:basedOn w:val="1"/>
    <w:link w:val="74"/>
    <w:qFormat/>
    <w:uiPriority w:val="0"/>
    <w:pPr>
      <w:widowControl/>
      <w:spacing w:before="60" w:after="60"/>
      <w:ind w:left="1224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46">
    <w:name w:val="table of figures"/>
    <w:basedOn w:val="1"/>
    <w:next w:val="1"/>
    <w:semiHidden/>
    <w:qFormat/>
    <w:uiPriority w:val="0"/>
    <w:pPr>
      <w:widowControl/>
      <w:ind w:left="400" w:hanging="400"/>
      <w:jc w:val="left"/>
    </w:pPr>
    <w:rPr>
      <w:rFonts w:ascii="Times New Roman" w:hAnsi="Times New Roman" w:eastAsia="宋体" w:cs="Times New Roman"/>
      <w:smallCaps/>
      <w:kern w:val="0"/>
      <w:sz w:val="20"/>
      <w:szCs w:val="24"/>
      <w:lang w:eastAsia="en-US"/>
    </w:rPr>
  </w:style>
  <w:style w:type="paragraph" w:styleId="47">
    <w:name w:val="toc 2"/>
    <w:next w:val="1"/>
    <w:qFormat/>
    <w:uiPriority w:val="39"/>
    <w:pPr>
      <w:ind w:left="200"/>
    </w:pPr>
    <w:rPr>
      <w:rFonts w:eastAsia="宋体" w:cs="Times New Roman" w:asciiTheme="minorHAnsi" w:hAnsiTheme="minorHAnsi"/>
      <w:smallCaps/>
      <w:kern w:val="0"/>
      <w:sz w:val="22"/>
      <w:szCs w:val="22"/>
      <w:lang w:val="en-US" w:eastAsia="en-US" w:bidi="ar-SA"/>
    </w:rPr>
  </w:style>
  <w:style w:type="paragraph" w:styleId="48">
    <w:name w:val="toc 9"/>
    <w:basedOn w:val="1"/>
    <w:next w:val="1"/>
    <w:semiHidden/>
    <w:qFormat/>
    <w:uiPriority w:val="0"/>
    <w:pPr>
      <w:widowControl/>
      <w:ind w:left="16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49">
    <w:name w:val="Body Text 2"/>
    <w:basedOn w:val="1"/>
    <w:link w:val="79"/>
    <w:qFormat/>
    <w:uiPriority w:val="0"/>
    <w:pPr>
      <w:autoSpaceDE w:val="0"/>
      <w:autoSpaceDN w:val="0"/>
      <w:adjustRightInd w:val="0"/>
    </w:pPr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paragraph" w:styleId="50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color w:val="000000"/>
      <w:kern w:val="0"/>
      <w:sz w:val="24"/>
      <w:szCs w:val="24"/>
      <w:lang w:eastAsia="en-US"/>
    </w:rPr>
  </w:style>
  <w:style w:type="character" w:styleId="52">
    <w:name w:val="page number"/>
    <w:basedOn w:val="51"/>
    <w:qFormat/>
    <w:uiPriority w:val="0"/>
  </w:style>
  <w:style w:type="character" w:styleId="53">
    <w:name w:val="FollowedHyperlink"/>
    <w:basedOn w:val="51"/>
    <w:qFormat/>
    <w:uiPriority w:val="0"/>
    <w:rPr>
      <w:color w:val="800080"/>
      <w:u w:val="single"/>
    </w:rPr>
  </w:style>
  <w:style w:type="character" w:styleId="54">
    <w:name w:val="Hyperlink"/>
    <w:basedOn w:val="51"/>
    <w:qFormat/>
    <w:uiPriority w:val="99"/>
    <w:rPr>
      <w:color w:val="0000FF"/>
      <w:u w:val="single"/>
    </w:rPr>
  </w:style>
  <w:style w:type="character" w:styleId="55">
    <w:name w:val="annotation reference"/>
    <w:basedOn w:val="51"/>
    <w:semiHidden/>
    <w:qFormat/>
    <w:uiPriority w:val="0"/>
    <w:rPr>
      <w:sz w:val="21"/>
      <w:szCs w:val="21"/>
    </w:rPr>
  </w:style>
  <w:style w:type="table" w:styleId="57">
    <w:name w:val="Table Grid"/>
    <w:basedOn w:val="56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58">
    <w:name w:val="页眉 Char"/>
    <w:basedOn w:val="51"/>
    <w:link w:val="39"/>
    <w:qFormat/>
    <w:uiPriority w:val="99"/>
    <w:rPr>
      <w:sz w:val="18"/>
      <w:szCs w:val="18"/>
    </w:rPr>
  </w:style>
  <w:style w:type="character" w:customStyle="1" w:styleId="59">
    <w:name w:val="页脚 Char"/>
    <w:basedOn w:val="51"/>
    <w:link w:val="37"/>
    <w:qFormat/>
    <w:uiPriority w:val="99"/>
    <w:rPr>
      <w:sz w:val="18"/>
      <w:szCs w:val="18"/>
    </w:rPr>
  </w:style>
  <w:style w:type="character" w:customStyle="1" w:styleId="60">
    <w:name w:val="标题 1 Char"/>
    <w:basedOn w:val="51"/>
    <w:link w:val="2"/>
    <w:qFormat/>
    <w:uiPriority w:val="0"/>
    <w:rPr>
      <w:rFonts w:ascii="Arial" w:hAnsi="Arial" w:eastAsia="宋体" w:cs="Times New Roman"/>
      <w:b/>
      <w:kern w:val="28"/>
      <w:sz w:val="32"/>
      <w:szCs w:val="20"/>
      <w:lang w:eastAsia="en-US"/>
    </w:rPr>
  </w:style>
  <w:style w:type="character" w:customStyle="1" w:styleId="61">
    <w:name w:val="标题 2 Char"/>
    <w:basedOn w:val="51"/>
    <w:link w:val="3"/>
    <w:qFormat/>
    <w:uiPriority w:val="0"/>
    <w:rPr>
      <w:rFonts w:cs="Times New Roman" w:asciiTheme="majorEastAsia" w:hAnsiTheme="majorEastAsia" w:eastAsiaTheme="majorEastAsia"/>
      <w:b/>
      <w:kern w:val="0"/>
      <w:sz w:val="28"/>
      <w:szCs w:val="20"/>
    </w:rPr>
  </w:style>
  <w:style w:type="character" w:customStyle="1" w:styleId="62">
    <w:name w:val="标题 3 Char"/>
    <w:basedOn w:val="51"/>
    <w:link w:val="5"/>
    <w:qFormat/>
    <w:uiPriority w:val="0"/>
    <w:rPr>
      <w:rFonts w:ascii="Times New Roman" w:hAnsi="Times New Roman" w:eastAsia="宋体" w:cs="Times New Roman"/>
      <w:b/>
      <w:kern w:val="0"/>
      <w:sz w:val="26"/>
      <w:szCs w:val="20"/>
    </w:rPr>
  </w:style>
  <w:style w:type="character" w:customStyle="1" w:styleId="63">
    <w:name w:val="标题 4 Char"/>
    <w:basedOn w:val="51"/>
    <w:link w:val="6"/>
    <w:qFormat/>
    <w:uiPriority w:val="0"/>
    <w:rPr>
      <w:rFonts w:ascii="Times New Roman" w:hAnsi="Times New Roman" w:eastAsia="宋体" w:cs="Times New Roman"/>
      <w:b/>
      <w:kern w:val="0"/>
      <w:sz w:val="24"/>
      <w:szCs w:val="24"/>
    </w:rPr>
  </w:style>
  <w:style w:type="character" w:customStyle="1" w:styleId="64">
    <w:name w:val="标题 5 Char"/>
    <w:basedOn w:val="51"/>
    <w:link w:val="7"/>
    <w:qFormat/>
    <w:uiPriority w:val="0"/>
    <w:rPr>
      <w:rFonts w:ascii="Times New Roman" w:hAnsi="Times New Roman" w:eastAsia="宋体" w:cs="Times New Roman"/>
      <w:b/>
      <w:kern w:val="0"/>
      <w:sz w:val="22"/>
      <w:szCs w:val="20"/>
      <w:lang w:eastAsia="en-US"/>
    </w:rPr>
  </w:style>
  <w:style w:type="character" w:customStyle="1" w:styleId="65">
    <w:name w:val="标题 6 Char"/>
    <w:basedOn w:val="51"/>
    <w:link w:val="8"/>
    <w:qFormat/>
    <w:uiPriority w:val="0"/>
    <w:rPr>
      <w:rFonts w:ascii="Times New Roman" w:hAnsi="Times New Roman" w:eastAsia="宋体" w:cs="Times New Roman"/>
      <w:b/>
      <w:kern w:val="0"/>
      <w:sz w:val="18"/>
      <w:szCs w:val="20"/>
      <w:lang w:eastAsia="en-US"/>
    </w:rPr>
  </w:style>
  <w:style w:type="character" w:customStyle="1" w:styleId="66">
    <w:name w:val="标题 7 Char"/>
    <w:basedOn w:val="51"/>
    <w:link w:val="9"/>
    <w:qFormat/>
    <w:uiPriority w:val="0"/>
    <w:rPr>
      <w:rFonts w:ascii="Times New Roman" w:hAnsi="Times New Roman" w:eastAsia="宋体" w:cs="Times New Roman"/>
      <w:b/>
      <w:kern w:val="0"/>
      <w:sz w:val="20"/>
      <w:szCs w:val="20"/>
      <w:u w:val="single"/>
      <w:lang w:eastAsia="en-US"/>
    </w:rPr>
  </w:style>
  <w:style w:type="character" w:customStyle="1" w:styleId="67">
    <w:name w:val="标题 8 Char"/>
    <w:basedOn w:val="51"/>
    <w:link w:val="10"/>
    <w:qFormat/>
    <w:uiPriority w:val="0"/>
    <w:rPr>
      <w:rFonts w:ascii="Times New Roman" w:hAnsi="Times New Roman" w:eastAsia="宋体" w:cs="Times New Roman"/>
      <w:i/>
      <w:kern w:val="0"/>
      <w:sz w:val="20"/>
      <w:szCs w:val="20"/>
      <w:lang w:eastAsia="en-US"/>
    </w:rPr>
  </w:style>
  <w:style w:type="character" w:customStyle="1" w:styleId="68">
    <w:name w:val="标题 9 Char"/>
    <w:basedOn w:val="51"/>
    <w:link w:val="11"/>
    <w:qFormat/>
    <w:uiPriority w:val="0"/>
    <w:rPr>
      <w:rFonts w:ascii="Times New Roman" w:hAnsi="Times New Roman" w:eastAsia="宋体" w:cs="Times New Roman"/>
      <w:b/>
      <w:kern w:val="0"/>
      <w:sz w:val="20"/>
      <w:szCs w:val="20"/>
      <w:lang w:eastAsia="en-US"/>
    </w:rPr>
  </w:style>
  <w:style w:type="paragraph" w:customStyle="1" w:styleId="69">
    <w:name w:val="Table"/>
    <w:basedOn w:val="1"/>
    <w:qFormat/>
    <w:uiPriority w:val="0"/>
    <w:pPr>
      <w:widowControl/>
      <w:spacing w:before="20" w:after="2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70">
    <w:name w:val="脚注文本 Char"/>
    <w:basedOn w:val="51"/>
    <w:link w:val="43"/>
    <w:semiHidden/>
    <w:qFormat/>
    <w:uiPriority w:val="0"/>
    <w:rPr>
      <w:rFonts w:ascii="Arial" w:hAnsi="Arial" w:eastAsia="宋体" w:cs="Times New Roman"/>
      <w:kern w:val="0"/>
      <w:sz w:val="18"/>
      <w:szCs w:val="20"/>
      <w:lang w:eastAsia="en-US"/>
    </w:rPr>
  </w:style>
  <w:style w:type="character" w:customStyle="1" w:styleId="71">
    <w:name w:val="正文文本缩进 2 Char"/>
    <w:basedOn w:val="51"/>
    <w:link w:val="35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72">
    <w:name w:val="Heading 2 - Appendix"/>
    <w:basedOn w:val="2"/>
    <w:next w:val="1"/>
    <w:qFormat/>
    <w:uiPriority w:val="0"/>
    <w:pPr>
      <w:numPr>
        <w:numId w:val="0"/>
      </w:numPr>
      <w:spacing w:before="160" w:after="160"/>
    </w:pPr>
  </w:style>
  <w:style w:type="character" w:customStyle="1" w:styleId="73">
    <w:name w:val="正文文本缩进 Char"/>
    <w:basedOn w:val="51"/>
    <w:link w:val="26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74">
    <w:name w:val="正文文本缩进 3 Char"/>
    <w:basedOn w:val="51"/>
    <w:link w:val="45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75">
    <w:name w:val="文档结构图 Char"/>
    <w:basedOn w:val="51"/>
    <w:link w:val="23"/>
    <w:semiHidden/>
    <w:qFormat/>
    <w:uiPriority w:val="0"/>
    <w:rPr>
      <w:rFonts w:ascii="Tahoma" w:hAnsi="Tahoma" w:eastAsia="宋体" w:cs="Times New Roman"/>
      <w:kern w:val="0"/>
      <w:sz w:val="20"/>
      <w:szCs w:val="20"/>
      <w:shd w:val="clear" w:color="auto" w:fill="000080"/>
      <w:lang w:eastAsia="en-US"/>
    </w:rPr>
  </w:style>
  <w:style w:type="paragraph" w:customStyle="1" w:styleId="76">
    <w:name w:val="Heading 0"/>
    <w:basedOn w:val="1"/>
    <w:qFormat/>
    <w:uiPriority w:val="0"/>
    <w:pPr>
      <w:widowControl/>
      <w:jc w:val="center"/>
    </w:pPr>
    <w:rPr>
      <w:rFonts w:ascii="Arial" w:hAnsi="Arial" w:eastAsia="宋体" w:cs="Times New Roman"/>
      <w:b/>
      <w:bCs/>
      <w:kern w:val="0"/>
      <w:sz w:val="28"/>
      <w:szCs w:val="28"/>
      <w:lang w:eastAsia="en-US"/>
    </w:rPr>
  </w:style>
  <w:style w:type="paragraph" w:customStyle="1" w:styleId="77">
    <w:name w:val="Author"/>
    <w:basedOn w:val="2"/>
    <w:qFormat/>
    <w:uiPriority w:val="0"/>
    <w:pPr>
      <w:keepLines w:val="0"/>
      <w:numPr>
        <w:numId w:val="0"/>
      </w:numPr>
      <w:spacing w:before="0" w:after="0"/>
      <w:jc w:val="right"/>
    </w:pPr>
    <w:rPr>
      <w:kern w:val="0"/>
      <w:sz w:val="50"/>
    </w:rPr>
  </w:style>
  <w:style w:type="paragraph" w:customStyle="1" w:styleId="78">
    <w:name w:val="Abstract"/>
    <w:basedOn w:val="1"/>
    <w:qFormat/>
    <w:uiPriority w:val="0"/>
    <w:pPr>
      <w:widowControl/>
      <w:ind w:left="360" w:hanging="360"/>
      <w:jc w:val="left"/>
    </w:pPr>
    <w:rPr>
      <w:rFonts w:ascii="Arial" w:hAnsi="Arial" w:eastAsia="宋体" w:cs="Times New Roman"/>
      <w:b/>
      <w:kern w:val="0"/>
      <w:sz w:val="28"/>
      <w:szCs w:val="20"/>
    </w:rPr>
  </w:style>
  <w:style w:type="character" w:customStyle="1" w:styleId="79">
    <w:name w:val="正文文本 2 Char"/>
    <w:basedOn w:val="51"/>
    <w:link w:val="49"/>
    <w:qFormat/>
    <w:uiPriority w:val="0"/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character" w:customStyle="1" w:styleId="80">
    <w:name w:val="正文文本 3 Char"/>
    <w:basedOn w:val="51"/>
    <w:link w:val="24"/>
    <w:qFormat/>
    <w:uiPriority w:val="0"/>
    <w:rPr>
      <w:rFonts w:ascii="Times New Roman" w:hAnsi="Times New Roman" w:eastAsia="宋体" w:cs="Times New Roman"/>
      <w:b/>
      <w:bCs/>
      <w:color w:val="000000"/>
      <w:szCs w:val="28"/>
    </w:rPr>
  </w:style>
  <w:style w:type="character" w:customStyle="1" w:styleId="81">
    <w:name w:val="正文文本 Char"/>
    <w:basedOn w:val="51"/>
    <w:link w:val="16"/>
    <w:qFormat/>
    <w:uiPriority w:val="0"/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paragraph" w:customStyle="1" w:styleId="82">
    <w:name w:val="Figure"/>
    <w:qFormat/>
    <w:uiPriority w:val="0"/>
    <w:pPr>
      <w:numPr>
        <w:ilvl w:val="0"/>
        <w:numId w:val="13"/>
      </w:numPr>
      <w:tabs>
        <w:tab w:val="left" w:pos="3261"/>
        <w:tab w:val="clear" w:pos="3600"/>
      </w:tabs>
      <w:ind w:left="270" w:leftChars="135" w:firstLine="2709" w:firstLineChars="1353"/>
      <w:jc w:val="both"/>
    </w:pPr>
    <w:rPr>
      <w:rFonts w:ascii="Arial" w:hAnsi="Arial" w:eastAsia="宋体" w:cs="Times New Roman"/>
      <w:b/>
      <w:kern w:val="0"/>
      <w:sz w:val="20"/>
      <w:szCs w:val="20"/>
      <w:lang w:val="en-US" w:eastAsia="zh-CN" w:bidi="ar-SA"/>
    </w:rPr>
  </w:style>
  <w:style w:type="paragraph" w:customStyle="1" w:styleId="83">
    <w:name w:val="简单回函地址"/>
    <w:basedOn w:val="1"/>
    <w:qFormat/>
    <w:uiPriority w:val="0"/>
    <w:pPr>
      <w:widowControl/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84">
    <w:name w:val="批注文字 Char"/>
    <w:basedOn w:val="51"/>
    <w:link w:val="13"/>
    <w:semiHidden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85">
    <w:name w:val="Table Title"/>
    <w:basedOn w:val="1"/>
    <w:qFormat/>
    <w:uiPriority w:val="0"/>
    <w:pPr>
      <w:widowControl/>
      <w:numPr>
        <w:ilvl w:val="0"/>
        <w:numId w:val="14"/>
      </w:numPr>
      <w:spacing w:before="60" w:after="60"/>
      <w:jc w:val="left"/>
    </w:pPr>
    <w:rPr>
      <w:rFonts w:ascii="Times New Roman" w:hAnsi="Times New Roman" w:eastAsia="宋体" w:cs="Times New Roman"/>
      <w:b/>
      <w:kern w:val="0"/>
      <w:sz w:val="20"/>
      <w:szCs w:val="20"/>
    </w:rPr>
  </w:style>
  <w:style w:type="paragraph" w:customStyle="1" w:styleId="86">
    <w:name w:val="Bullet"/>
    <w:basedOn w:val="1"/>
    <w:qFormat/>
    <w:uiPriority w:val="0"/>
    <w:pPr>
      <w:widowControl/>
      <w:numPr>
        <w:ilvl w:val="0"/>
        <w:numId w:val="15"/>
      </w:numPr>
      <w:tabs>
        <w:tab w:val="left" w:pos="1418"/>
        <w:tab w:val="clear" w:pos="1140"/>
      </w:tabs>
      <w:spacing w:before="60"/>
      <w:ind w:left="1418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87">
    <w:name w:val="正文缩进2"/>
    <w:basedOn w:val="1"/>
    <w:qFormat/>
    <w:uiPriority w:val="0"/>
    <w:pPr>
      <w:widowControl/>
      <w:spacing w:before="60" w:after="60"/>
      <w:ind w:left="1418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88">
    <w:name w:val="SRS 正文標题"/>
    <w:basedOn w:val="4"/>
    <w:qFormat/>
    <w:uiPriority w:val="0"/>
    <w:pPr>
      <w:spacing w:before="120"/>
    </w:pPr>
    <w:rPr>
      <w:b/>
      <w:sz w:val="22"/>
    </w:rPr>
  </w:style>
  <w:style w:type="paragraph" w:customStyle="1" w:styleId="89">
    <w:name w:val="SRS rqmt title"/>
    <w:basedOn w:val="39"/>
    <w:qFormat/>
    <w:uiPriority w:val="0"/>
    <w:pPr>
      <w:widowControl/>
      <w:pBdr>
        <w:bottom w:val="none" w:color="auto" w:sz="0" w:space="0"/>
      </w:pBdr>
      <w:tabs>
        <w:tab w:val="left" w:pos="2977"/>
        <w:tab w:val="right" w:pos="9356"/>
        <w:tab w:val="clear" w:pos="4153"/>
        <w:tab w:val="clear" w:pos="8306"/>
      </w:tabs>
      <w:snapToGrid/>
      <w:spacing w:before="60" w:after="60"/>
      <w:ind w:left="993"/>
      <w:jc w:val="left"/>
    </w:pPr>
    <w:rPr>
      <w:rFonts w:ascii="Times New Roman" w:hAnsi="Times New Roman" w:eastAsia="宋体" w:cs="Times New Roman"/>
      <w:b/>
      <w:bCs/>
      <w:kern w:val="0"/>
      <w:sz w:val="20"/>
      <w:szCs w:val="20"/>
    </w:rPr>
  </w:style>
  <w:style w:type="paragraph" w:customStyle="1" w:styleId="90">
    <w:name w:val="SRS rqmt body"/>
    <w:basedOn w:val="89"/>
    <w:next w:val="91"/>
    <w:qFormat/>
    <w:uiPriority w:val="0"/>
    <w:pPr>
      <w:tabs>
        <w:tab w:val="clear" w:pos="2977"/>
        <w:tab w:val="clear" w:pos="9356"/>
      </w:tabs>
      <w:ind w:left="1418"/>
    </w:pPr>
  </w:style>
  <w:style w:type="paragraph" w:customStyle="1" w:styleId="91">
    <w:name w:val="SRS rqmt description"/>
    <w:basedOn w:val="1"/>
    <w:next w:val="92"/>
    <w:qFormat/>
    <w:uiPriority w:val="0"/>
    <w:pPr>
      <w:widowControl/>
      <w:tabs>
        <w:tab w:val="left" w:pos="2694"/>
      </w:tabs>
      <w:spacing w:before="60" w:after="60"/>
      <w:ind w:left="1418" w:leftChars="709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92">
    <w:name w:val="SRS rqmt reference"/>
    <w:basedOn w:val="91"/>
    <w:next w:val="93"/>
    <w:qFormat/>
    <w:uiPriority w:val="0"/>
    <w:pPr>
      <w:numPr>
        <w:ilvl w:val="0"/>
        <w:numId w:val="16"/>
      </w:numPr>
      <w:tabs>
        <w:tab w:val="clear" w:pos="3578"/>
      </w:tabs>
      <w:ind w:left="2694" w:leftChars="0" w:hanging="1276"/>
    </w:pPr>
  </w:style>
  <w:style w:type="paragraph" w:customStyle="1" w:styleId="93">
    <w:name w:val="SRS rqmt dependency"/>
    <w:basedOn w:val="92"/>
    <w:next w:val="94"/>
    <w:qFormat/>
    <w:uiPriority w:val="0"/>
    <w:pPr>
      <w:numPr>
        <w:ilvl w:val="0"/>
        <w:numId w:val="17"/>
      </w:numPr>
    </w:pPr>
  </w:style>
  <w:style w:type="paragraph" w:customStyle="1" w:styleId="94">
    <w:name w:val="SRS rqmt testability"/>
    <w:basedOn w:val="93"/>
    <w:next w:val="4"/>
    <w:qFormat/>
    <w:uiPriority w:val="0"/>
    <w:pPr>
      <w:numPr>
        <w:numId w:val="18"/>
      </w:numPr>
      <w:tabs>
        <w:tab w:val="left" w:pos="3578"/>
      </w:tabs>
      <w:ind w:left="2694" w:hanging="1276"/>
    </w:pPr>
    <w:rPr>
      <w:i/>
    </w:rPr>
  </w:style>
  <w:style w:type="paragraph" w:customStyle="1" w:styleId="95">
    <w:name w:val="SRS testability"/>
    <w:basedOn w:val="1"/>
    <w:uiPriority w:val="0"/>
    <w:pPr>
      <w:widowControl/>
      <w:tabs>
        <w:tab w:val="left" w:pos="2410"/>
      </w:tabs>
      <w:spacing w:before="60" w:after="60"/>
      <w:ind w:left="2410" w:leftChars="709" w:hanging="992" w:hangingChars="496"/>
      <w:jc w:val="left"/>
    </w:pPr>
    <w:rPr>
      <w:rFonts w:ascii="Times New Roman" w:hAnsi="Times New Roman" w:eastAsia="宋体" w:cs="Times New Roman"/>
      <w:i/>
      <w:iCs/>
      <w:kern w:val="0"/>
      <w:sz w:val="20"/>
      <w:szCs w:val="20"/>
    </w:rPr>
  </w:style>
  <w:style w:type="paragraph" w:customStyle="1" w:styleId="96">
    <w:name w:val="SRS input"/>
    <w:basedOn w:val="1"/>
    <w:qFormat/>
    <w:uiPriority w:val="0"/>
    <w:pPr>
      <w:widowControl/>
      <w:tabs>
        <w:tab w:val="left" w:pos="1701"/>
      </w:tabs>
      <w:spacing w:before="60" w:after="60"/>
      <w:ind w:left="1701" w:hanging="708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97">
    <w:name w:val="Bullet 1"/>
    <w:basedOn w:val="86"/>
    <w:uiPriority w:val="0"/>
    <w:pPr>
      <w:tabs>
        <w:tab w:val="left" w:pos="1843"/>
        <w:tab w:val="clear" w:pos="1418"/>
      </w:tabs>
      <w:ind w:left="1843"/>
    </w:pPr>
  </w:style>
  <w:style w:type="paragraph" w:customStyle="1" w:styleId="98">
    <w:name w:val="SRS rqmt note"/>
    <w:basedOn w:val="87"/>
    <w:next w:val="4"/>
    <w:qFormat/>
    <w:uiPriority w:val="0"/>
    <w:pPr>
      <w:numPr>
        <w:ilvl w:val="0"/>
        <w:numId w:val="19"/>
      </w:numPr>
      <w:ind w:left="2127" w:hanging="709"/>
    </w:pPr>
  </w:style>
  <w:style w:type="paragraph" w:customStyle="1" w:styleId="99">
    <w:name w:val="SRS dep indent"/>
    <w:basedOn w:val="87"/>
    <w:qFormat/>
    <w:uiPriority w:val="0"/>
    <w:pPr>
      <w:ind w:left="2694"/>
    </w:pPr>
  </w:style>
  <w:style w:type="character" w:customStyle="1" w:styleId="100">
    <w:name w:val="日期 Char"/>
    <w:basedOn w:val="51"/>
    <w:link w:val="34"/>
    <w:qFormat/>
    <w:uiPriority w:val="0"/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101">
    <w:name w:val="表格标题"/>
    <w:basedOn w:val="1"/>
    <w:next w:val="1"/>
    <w:uiPriority w:val="0"/>
    <w:pPr>
      <w:widowControl/>
      <w:autoSpaceDE w:val="0"/>
      <w:autoSpaceDN w:val="0"/>
      <w:snapToGrid w:val="0"/>
      <w:spacing w:before="80" w:after="80"/>
      <w:jc w:val="left"/>
    </w:pPr>
    <w:rPr>
      <w:rFonts w:ascii="黑体" w:hAnsi="Times New Roman" w:eastAsia="黑体" w:cs="Times New Roman"/>
      <w:kern w:val="0"/>
      <w:szCs w:val="20"/>
    </w:rPr>
  </w:style>
  <w:style w:type="paragraph" w:customStyle="1" w:styleId="102">
    <w:name w:val="List Bullet O"/>
    <w:basedOn w:val="22"/>
    <w:qFormat/>
    <w:uiPriority w:val="0"/>
    <w:pPr>
      <w:numPr>
        <w:ilvl w:val="0"/>
        <w:numId w:val="20"/>
      </w:numPr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 w:line="300" w:lineRule="auto"/>
      <w:ind w:left="1008" w:hanging="1008" w:firstLineChars="0"/>
      <w:jc w:val="both"/>
    </w:pPr>
    <w:rPr>
      <w:lang w:eastAsia="zh-CN"/>
    </w:rPr>
  </w:style>
  <w:style w:type="paragraph" w:customStyle="1" w:styleId="103">
    <w:name w:val="List Bullet R"/>
    <w:basedOn w:val="1"/>
    <w:uiPriority w:val="0"/>
    <w:pPr>
      <w:widowControl/>
      <w:numPr>
        <w:ilvl w:val="0"/>
        <w:numId w:val="21"/>
      </w:numPr>
      <w:spacing w:before="60" w:after="120" w:line="300" w:lineRule="auto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104">
    <w:name w:val="表头"/>
    <w:basedOn w:val="1"/>
    <w:qFormat/>
    <w:uiPriority w:val="0"/>
    <w:pPr>
      <w:tabs>
        <w:tab w:val="left" w:pos="2880"/>
      </w:tabs>
      <w:adjustRightInd w:val="0"/>
      <w:spacing w:before="60" w:after="60" w:line="360" w:lineRule="atLeast"/>
      <w:ind w:left="2585" w:hanging="425"/>
      <w:textAlignment w:val="baseline"/>
    </w:pPr>
    <w:rPr>
      <w:rFonts w:ascii="Times New Roman" w:hAnsi="Times New Roman" w:eastAsia="宋体" w:cs="Times New Roman"/>
      <w:b/>
      <w:kern w:val="0"/>
      <w:sz w:val="20"/>
      <w:szCs w:val="20"/>
    </w:rPr>
  </w:style>
  <w:style w:type="character" w:customStyle="1" w:styleId="105">
    <w:name w:val="批注框文本 Char"/>
    <w:basedOn w:val="51"/>
    <w:link w:val="36"/>
    <w:semiHidden/>
    <w:qFormat/>
    <w:uiPriority w:val="0"/>
    <w:rPr>
      <w:rFonts w:ascii="Times New Roman" w:hAnsi="Times New Roman" w:eastAsia="宋体" w:cs="Times New Roman"/>
      <w:kern w:val="0"/>
      <w:sz w:val="18"/>
      <w:szCs w:val="18"/>
      <w:lang w:eastAsia="en-US"/>
    </w:rPr>
  </w:style>
  <w:style w:type="character" w:customStyle="1" w:styleId="106">
    <w:name w:val="EmailStyle821"/>
    <w:basedOn w:val="51"/>
    <w:semiHidden/>
    <w:qFormat/>
    <w:uiPriority w:val="0"/>
    <w:rPr>
      <w:color w:val="000000"/>
    </w:rPr>
  </w:style>
  <w:style w:type="paragraph" w:customStyle="1" w:styleId="107">
    <w:name w:val="小标题"/>
    <w:basedOn w:val="1"/>
    <w:qFormat/>
    <w:uiPriority w:val="0"/>
    <w:pPr>
      <w:jc w:val="center"/>
    </w:pPr>
    <w:rPr>
      <w:rFonts w:ascii="隶书" w:hAnsi="Times New Roman" w:eastAsia="隶书" w:cs="Times New Roman"/>
      <w:b/>
      <w:bCs/>
      <w:sz w:val="30"/>
      <w:szCs w:val="24"/>
    </w:rPr>
  </w:style>
  <w:style w:type="paragraph" w:customStyle="1" w:styleId="108">
    <w:name w:val="缺省文本:1"/>
    <w:basedOn w:val="1"/>
    <w:qFormat/>
    <w:uiPriority w:val="0"/>
    <w:pPr>
      <w:autoSpaceDE w:val="0"/>
      <w:autoSpaceDN w:val="0"/>
      <w:adjustRightInd w:val="0"/>
      <w:jc w:val="left"/>
    </w:pPr>
    <w:rPr>
      <w:rFonts w:ascii="Times New Roman" w:hAnsi="Times New Roman" w:eastAsia="宋体" w:cs="Times New Roman"/>
      <w:kern w:val="0"/>
      <w:sz w:val="24"/>
      <w:szCs w:val="20"/>
    </w:rPr>
  </w:style>
  <w:style w:type="paragraph" w:customStyle="1" w:styleId="109">
    <w:name w:val="封面文档标题"/>
    <w:basedOn w:val="1"/>
    <w:uiPriority w:val="0"/>
    <w:pPr>
      <w:autoSpaceDE w:val="0"/>
      <w:autoSpaceDN w:val="0"/>
      <w:adjustRightInd w:val="0"/>
      <w:spacing w:line="360" w:lineRule="auto"/>
      <w:jc w:val="center"/>
    </w:pPr>
    <w:rPr>
      <w:rFonts w:ascii="隶书" w:hAnsi="Times New Roman" w:eastAsia="隶书" w:cs="Times New Roman"/>
      <w:b/>
      <w:kern w:val="0"/>
      <w:sz w:val="72"/>
      <w:szCs w:val="20"/>
    </w:rPr>
  </w:style>
  <w:style w:type="paragraph" w:customStyle="1" w:styleId="110">
    <w:name w:val="标题4"/>
    <w:basedOn w:val="1"/>
    <w:uiPriority w:val="0"/>
    <w:rPr>
      <w:rFonts w:ascii="Times New Roman" w:hAnsi="Times New Roman" w:eastAsia="宋体" w:cs="Times New Roman"/>
      <w:b/>
      <w:bCs/>
      <w:i/>
      <w:iCs/>
      <w:szCs w:val="24"/>
    </w:rPr>
  </w:style>
  <w:style w:type="paragraph" w:customStyle="1" w:styleId="111">
    <w:name w:val="封面2"/>
    <w:basedOn w:val="108"/>
    <w:uiPriority w:val="0"/>
    <w:pPr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112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113">
    <w:name w:val="前言、引言标题"/>
    <w:next w:val="1"/>
    <w:uiPriority w:val="0"/>
    <w:pPr>
      <w:shd w:val="clear" w:color="FFFFFF" w:fill="FFFFFF"/>
      <w:tabs>
        <w:tab w:val="left" w:pos="3938"/>
      </w:tabs>
      <w:spacing w:before="640" w:after="560"/>
      <w:ind w:left="1778" w:hanging="360"/>
      <w:jc w:val="center"/>
      <w:outlineLvl w:val="0"/>
    </w:pPr>
    <w:rPr>
      <w:rFonts w:ascii="黑体" w:hAnsi="Times New Roman" w:eastAsia="黑体" w:cs="Times New Roman"/>
      <w:kern w:val="0"/>
      <w:sz w:val="32"/>
      <w:szCs w:val="20"/>
      <w:lang w:val="en-US" w:eastAsia="zh-CN" w:bidi="ar-SA"/>
    </w:rPr>
  </w:style>
  <w:style w:type="paragraph" w:customStyle="1" w:styleId="114">
    <w:name w:val="章标题"/>
    <w:next w:val="112"/>
    <w:uiPriority w:val="0"/>
    <w:pPr>
      <w:numPr>
        <w:ilvl w:val="1"/>
        <w:numId w:val="22"/>
      </w:numPr>
      <w:spacing w:beforeLines="50" w:afterLines="50"/>
      <w:jc w:val="both"/>
      <w:outlineLvl w:val="1"/>
    </w:pPr>
    <w:rPr>
      <w:rFonts w:ascii="黑体" w:hAnsi="Times New Roman" w:eastAsia="黑体" w:cs="Times New Roman"/>
      <w:kern w:val="0"/>
      <w:sz w:val="21"/>
      <w:szCs w:val="20"/>
      <w:lang w:val="en-US" w:eastAsia="zh-CN" w:bidi="ar-SA"/>
    </w:rPr>
  </w:style>
  <w:style w:type="paragraph" w:customStyle="1" w:styleId="115">
    <w:name w:val="一级条标题"/>
    <w:basedOn w:val="114"/>
    <w:next w:val="112"/>
    <w:qFormat/>
    <w:uiPriority w:val="0"/>
    <w:pPr>
      <w:numPr>
        <w:ilvl w:val="2"/>
      </w:numPr>
      <w:tabs>
        <w:tab w:val="left" w:pos="360"/>
      </w:tabs>
      <w:spacing w:beforeLines="0" w:afterLines="0"/>
      <w:outlineLvl w:val="2"/>
    </w:pPr>
  </w:style>
  <w:style w:type="paragraph" w:customStyle="1" w:styleId="116">
    <w:name w:val="二级条标题"/>
    <w:basedOn w:val="115"/>
    <w:next w:val="112"/>
    <w:uiPriority w:val="0"/>
    <w:pPr>
      <w:numPr>
        <w:ilvl w:val="0"/>
        <w:numId w:val="0"/>
      </w:numPr>
      <w:outlineLvl w:val="3"/>
    </w:pPr>
  </w:style>
  <w:style w:type="paragraph" w:customStyle="1" w:styleId="117">
    <w:name w:val="二级无标题条"/>
    <w:basedOn w:val="1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118">
    <w:name w:val="列项·"/>
    <w:qFormat/>
    <w:uiPriority w:val="0"/>
    <w:pPr>
      <w:numPr>
        <w:ilvl w:val="0"/>
        <w:numId w:val="23"/>
      </w:numPr>
      <w:tabs>
        <w:tab w:val="left" w:pos="840"/>
      </w:tabs>
      <w:ind w:left="840" w:leftChars="200" w:hanging="420" w:hangingChars="200"/>
      <w:jc w:val="both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119">
    <w:name w:val="三级条标题"/>
    <w:basedOn w:val="116"/>
    <w:next w:val="112"/>
    <w:uiPriority w:val="0"/>
    <w:pPr>
      <w:tabs>
        <w:tab w:val="left" w:pos="2100"/>
      </w:tabs>
      <w:ind w:left="2100" w:hanging="420"/>
      <w:outlineLvl w:val="4"/>
    </w:pPr>
  </w:style>
  <w:style w:type="paragraph" w:customStyle="1" w:styleId="120">
    <w:name w:val="三级无标题条"/>
    <w:basedOn w:val="1"/>
    <w:qFormat/>
    <w:uiPriority w:val="0"/>
    <w:pPr>
      <w:tabs>
        <w:tab w:val="left" w:pos="1008"/>
      </w:tabs>
      <w:ind w:left="1008" w:hanging="1008"/>
    </w:pPr>
    <w:rPr>
      <w:rFonts w:ascii="Times New Roman" w:hAnsi="Times New Roman" w:eastAsia="宋体" w:cs="Times New Roman"/>
      <w:szCs w:val="24"/>
    </w:rPr>
  </w:style>
  <w:style w:type="paragraph" w:customStyle="1" w:styleId="121">
    <w:name w:val="四级条标题"/>
    <w:basedOn w:val="119"/>
    <w:next w:val="112"/>
    <w:uiPriority w:val="0"/>
    <w:pPr>
      <w:tabs>
        <w:tab w:val="left" w:pos="2358"/>
        <w:tab w:val="clear" w:pos="2100"/>
      </w:tabs>
      <w:ind w:left="2358" w:hanging="1134"/>
      <w:outlineLvl w:val="5"/>
    </w:pPr>
  </w:style>
  <w:style w:type="paragraph" w:customStyle="1" w:styleId="122">
    <w:name w:val="四级无标题条"/>
    <w:basedOn w:val="1"/>
    <w:uiPriority w:val="0"/>
    <w:pPr>
      <w:tabs>
        <w:tab w:val="left" w:pos="780"/>
      </w:tabs>
      <w:ind w:left="780" w:leftChars="200" w:hanging="360" w:hangingChars="200"/>
    </w:pPr>
    <w:rPr>
      <w:rFonts w:ascii="Times New Roman" w:hAnsi="Times New Roman" w:eastAsia="宋体" w:cs="Times New Roman"/>
      <w:szCs w:val="24"/>
    </w:rPr>
  </w:style>
  <w:style w:type="paragraph" w:customStyle="1" w:styleId="123">
    <w:name w:val="五级条标题"/>
    <w:basedOn w:val="121"/>
    <w:next w:val="112"/>
    <w:qFormat/>
    <w:uiPriority w:val="0"/>
    <w:pPr>
      <w:tabs>
        <w:tab w:val="left" w:pos="2940"/>
        <w:tab w:val="clear" w:pos="2358"/>
      </w:tabs>
      <w:ind w:left="2940" w:hanging="420"/>
      <w:outlineLvl w:val="6"/>
    </w:pPr>
  </w:style>
  <w:style w:type="paragraph" w:customStyle="1" w:styleId="124">
    <w:name w:val="五级无标题条"/>
    <w:basedOn w:val="1"/>
    <w:qFormat/>
    <w:uiPriority w:val="0"/>
    <w:pPr>
      <w:tabs>
        <w:tab w:val="left" w:pos="2940"/>
      </w:tabs>
      <w:ind w:left="2940" w:hanging="420"/>
    </w:pPr>
    <w:rPr>
      <w:rFonts w:ascii="Times New Roman" w:hAnsi="Times New Roman" w:eastAsia="宋体" w:cs="Times New Roman"/>
      <w:szCs w:val="24"/>
    </w:rPr>
  </w:style>
  <w:style w:type="paragraph" w:customStyle="1" w:styleId="125">
    <w:name w:val="一级无标题条"/>
    <w:basedOn w:val="1"/>
    <w:qFormat/>
    <w:uiPriority w:val="0"/>
    <w:pPr>
      <w:tabs>
        <w:tab w:val="left" w:pos="1260"/>
      </w:tabs>
      <w:ind w:left="1260" w:hanging="420"/>
    </w:pPr>
    <w:rPr>
      <w:rFonts w:ascii="Times New Roman" w:hAnsi="Times New Roman" w:eastAsia="宋体" w:cs="Times New Roman"/>
      <w:szCs w:val="24"/>
    </w:rPr>
  </w:style>
  <w:style w:type="paragraph" w:customStyle="1" w:styleId="126">
    <w:name w:val="示例"/>
    <w:next w:val="112"/>
    <w:qFormat/>
    <w:uiPriority w:val="0"/>
    <w:pPr>
      <w:tabs>
        <w:tab w:val="left" w:pos="360"/>
        <w:tab w:val="left" w:pos="816"/>
      </w:tabs>
      <w:ind w:left="360" w:firstLine="419" w:firstLineChars="233"/>
      <w:jc w:val="both"/>
    </w:pPr>
    <w:rPr>
      <w:rFonts w:ascii="宋体" w:hAnsi="Times New Roman" w:eastAsia="宋体" w:cs="Times New Roman"/>
      <w:kern w:val="0"/>
      <w:sz w:val="18"/>
      <w:szCs w:val="20"/>
      <w:lang w:val="en-US" w:eastAsia="zh-CN" w:bidi="ar-SA"/>
    </w:rPr>
  </w:style>
  <w:style w:type="character" w:customStyle="1" w:styleId="127">
    <w:name w:val="批注主题 Char"/>
    <w:basedOn w:val="84"/>
    <w:link w:val="12"/>
    <w:semiHidden/>
    <w:uiPriority w:val="0"/>
    <w:rPr>
      <w:rFonts w:ascii="Times New Roman" w:hAnsi="Times New Roman" w:eastAsia="宋体" w:cs="Times New Roman"/>
      <w:b/>
      <w:bCs/>
      <w:szCs w:val="24"/>
    </w:rPr>
  </w:style>
  <w:style w:type="paragraph" w:customStyle="1" w:styleId="128">
    <w:name w:val="Bul1"/>
    <w:basedOn w:val="1"/>
    <w:uiPriority w:val="0"/>
    <w:pPr>
      <w:widowControl/>
      <w:numPr>
        <w:ilvl w:val="0"/>
        <w:numId w:val="24"/>
      </w:numPr>
      <w:tabs>
        <w:tab w:val="clear" w:pos="1080"/>
      </w:tabs>
      <w:spacing w:before="120"/>
      <w:ind w:left="720"/>
      <w:jc w:val="left"/>
    </w:pPr>
    <w:rPr>
      <w:rFonts w:ascii="Times New Roman" w:hAnsi="Times New Roman" w:eastAsia="宋体" w:cs="Times New Roman"/>
      <w:kern w:val="0"/>
      <w:sz w:val="20"/>
      <w:szCs w:val="20"/>
      <w:lang w:val="en-GB" w:eastAsia="en-US"/>
    </w:rPr>
  </w:style>
  <w:style w:type="paragraph" w:customStyle="1" w:styleId="129">
    <w:name w:val="标题3"/>
    <w:basedOn w:val="5"/>
    <w:uiPriority w:val="0"/>
    <w:pPr>
      <w:keepLines/>
      <w:widowControl w:val="0"/>
      <w:numPr>
        <w:numId w:val="25"/>
      </w:numPr>
      <w:tabs>
        <w:tab w:val="left" w:pos="425"/>
        <w:tab w:val="clear" w:pos="993"/>
      </w:tabs>
      <w:spacing w:before="156" w:after="156" w:line="360" w:lineRule="auto"/>
      <w:jc w:val="both"/>
    </w:pPr>
    <w:rPr>
      <w:rFonts w:ascii="宋体" w:hAnsi="宋体"/>
      <w:bCs/>
      <w:color w:val="000000"/>
      <w:kern w:val="2"/>
      <w:sz w:val="24"/>
      <w:szCs w:val="32"/>
    </w:rPr>
  </w:style>
  <w:style w:type="paragraph" w:customStyle="1" w:styleId="130">
    <w:name w:val="样式 标题 3hello1.1.1 Heading 3h3H3Underrubrik2heading 3 + Ind..."/>
    <w:basedOn w:val="5"/>
    <w:qFormat/>
    <w:uiPriority w:val="0"/>
    <w:pPr>
      <w:keepLines/>
      <w:widowControl w:val="0"/>
      <w:tabs>
        <w:tab w:val="left" w:pos="360"/>
        <w:tab w:val="clear" w:pos="720"/>
        <w:tab w:val="clear" w:pos="993"/>
      </w:tabs>
      <w:spacing w:before="156" w:after="156" w:line="360" w:lineRule="auto"/>
      <w:ind w:left="0" w:firstLine="0"/>
      <w:jc w:val="both"/>
    </w:pPr>
    <w:rPr>
      <w:rFonts w:ascii="宋体" w:hAnsi="宋体"/>
      <w:bCs/>
      <w:color w:val="000000"/>
      <w:kern w:val="2"/>
      <w:sz w:val="24"/>
      <w:szCs w:val="32"/>
    </w:rPr>
  </w:style>
  <w:style w:type="character" w:customStyle="1" w:styleId="131">
    <w:name w:val="正文首行缩进 2 Char"/>
    <w:basedOn w:val="73"/>
    <w:link w:val="38"/>
    <w:uiPriority w:val="0"/>
    <w:rPr>
      <w:rFonts w:ascii="Times New Roman" w:hAnsi="Times New Roman" w:eastAsia="宋体" w:cs="Times New Roman"/>
      <w:kern w:val="0"/>
      <w:sz w:val="20"/>
      <w:szCs w:val="24"/>
      <w:lang w:eastAsia="en-US"/>
    </w:rPr>
  </w:style>
  <w:style w:type="paragraph" w:customStyle="1" w:styleId="132">
    <w:name w:val="样式 标题 3hello1.1.1 Heading 3h3H3Underrubrik2heading 3 + Ind...1"/>
    <w:basedOn w:val="5"/>
    <w:uiPriority w:val="0"/>
    <w:pPr>
      <w:keepLines/>
      <w:widowControl w:val="0"/>
      <w:tabs>
        <w:tab w:val="clear" w:pos="993"/>
      </w:tabs>
      <w:spacing w:before="156" w:after="156" w:line="360" w:lineRule="auto"/>
      <w:jc w:val="both"/>
    </w:pPr>
    <w:rPr>
      <w:rFonts w:ascii="宋体" w:hAnsi="宋体" w:cs="宋体"/>
      <w:bCs/>
      <w:color w:val="000000"/>
      <w:kern w:val="2"/>
      <w:sz w:val="21"/>
    </w:rPr>
  </w:style>
  <w:style w:type="paragraph" w:customStyle="1" w:styleId="133">
    <w:name w:val="样式 标题 4h41.1.1.1 Heading 4H4heading 4 + Indent: Left 0.5 in..."/>
    <w:basedOn w:val="6"/>
    <w:qFormat/>
    <w:uiPriority w:val="0"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134">
    <w:name w:val="Char1"/>
    <w:next w:val="1"/>
    <w:qFormat/>
    <w:uiPriority w:val="0"/>
    <w:pPr>
      <w:keepNext/>
      <w:keepLines/>
      <w:spacing w:before="240" w:after="240"/>
      <w:ind w:hanging="624"/>
      <w:outlineLvl w:val="7"/>
    </w:pPr>
    <w:rPr>
      <w:rFonts w:ascii="Arial" w:hAnsi="Arial" w:eastAsia="黑体" w:cs="Arial"/>
      <w:snapToGrid w:val="0"/>
      <w:kern w:val="0"/>
      <w:sz w:val="21"/>
      <w:szCs w:val="21"/>
      <w:lang w:val="en-US" w:eastAsia="zh-CN" w:bidi="ar-SA"/>
    </w:rPr>
  </w:style>
  <w:style w:type="paragraph" w:customStyle="1" w:styleId="135">
    <w:name w:val="样式 标题 4h41.1.1.1 Heading 4H4heading 4 + Indent: Left 0.5 in...1"/>
    <w:basedOn w:val="6"/>
    <w:qFormat/>
    <w:uiPriority w:val="0"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136">
    <w:name w:val="样式 标题 1h1H1Huvudrubrik章h:1h:1applevel 1Level 1 Headhead..."/>
    <w:basedOn w:val="2"/>
    <w:qFormat/>
    <w:uiPriority w:val="0"/>
    <w:pPr>
      <w:widowControl w:val="0"/>
      <w:numPr>
        <w:numId w:val="2"/>
      </w:numPr>
      <w:tabs>
        <w:tab w:val="left" w:pos="432"/>
      </w:tabs>
      <w:spacing w:before="340" w:after="0"/>
      <w:jc w:val="both"/>
    </w:pPr>
    <w:rPr>
      <w:rFonts w:cs="宋体" w:asciiTheme="majorEastAsia" w:hAnsiTheme="majorEastAsia" w:eastAsiaTheme="majorEastAsia"/>
      <w:bCs/>
      <w:kern w:val="44"/>
      <w:szCs w:val="32"/>
      <w:lang w:eastAsia="zh-CN"/>
    </w:rPr>
  </w:style>
  <w:style w:type="paragraph" w:customStyle="1" w:styleId="137">
    <w:name w:val="标题2内的正文"/>
    <w:basedOn w:val="1"/>
    <w:qFormat/>
    <w:uiPriority w:val="0"/>
    <w:pPr>
      <w:ind w:left="737"/>
    </w:pPr>
    <w:rPr>
      <w:rFonts w:ascii="Times New Roman" w:hAnsi="Times New Roman" w:eastAsia="宋体" w:cs="Times New Roman"/>
      <w:szCs w:val="24"/>
    </w:rPr>
  </w:style>
  <w:style w:type="paragraph" w:customStyle="1" w:styleId="138">
    <w:name w:val="List Paragraph"/>
    <w:basedOn w:val="1"/>
    <w:qFormat/>
    <w:uiPriority w:val="34"/>
    <w:pPr>
      <w:widowControl/>
      <w:spacing w:before="60" w:after="60"/>
      <w:ind w:firstLine="420" w:firstLine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139">
    <w:name w:val="Table_Medium"/>
    <w:basedOn w:val="1"/>
    <w:qFormat/>
    <w:uiPriority w:val="0"/>
    <w:pPr>
      <w:widowControl/>
      <w:spacing w:before="40" w:after="40" w:line="240" w:lineRule="atLeast"/>
      <w:jc w:val="left"/>
    </w:pPr>
    <w:rPr>
      <w:rFonts w:ascii="Times New Roman" w:hAnsi="Times New Roman" w:eastAsia="仿宋体" w:cs="Times New Roman"/>
      <w:kern w:val="0"/>
      <w:sz w:val="18"/>
      <w:szCs w:val="20"/>
      <w:lang w:eastAsia="en-US"/>
    </w:rPr>
  </w:style>
  <w:style w:type="paragraph" w:customStyle="1" w:styleId="140">
    <w:name w:val="Table_Sm_Heading_Right"/>
    <w:basedOn w:val="1"/>
    <w:qFormat/>
    <w:uiPriority w:val="0"/>
    <w:pPr>
      <w:keepNext/>
      <w:keepLines/>
      <w:widowControl/>
      <w:spacing w:before="60" w:after="40"/>
      <w:ind w:firstLine="454"/>
      <w:jc w:val="right"/>
    </w:pPr>
    <w:rPr>
      <w:rFonts w:ascii="Arial" w:hAnsi="Arial" w:eastAsia="宋体" w:cs="Times New Roman"/>
      <w:b/>
      <w:snapToGrid w:val="0"/>
      <w:kern w:val="0"/>
      <w:sz w:val="16"/>
      <w:szCs w:val="20"/>
      <w:lang w:eastAsia="en-US"/>
    </w:rPr>
  </w:style>
  <w:style w:type="paragraph" w:customStyle="1" w:styleId="141">
    <w:name w:val="Table_Sm_Heading"/>
    <w:basedOn w:val="1"/>
    <w:qFormat/>
    <w:uiPriority w:val="0"/>
    <w:pPr>
      <w:keepNext/>
      <w:keepLines/>
      <w:widowControl/>
      <w:spacing w:before="60" w:after="40" w:line="240" w:lineRule="atLeast"/>
      <w:jc w:val="left"/>
    </w:pPr>
    <w:rPr>
      <w:rFonts w:ascii="黑体" w:hAnsi="Times New Roman" w:eastAsia="黑体" w:cs="Times New Roman"/>
      <w:b/>
      <w:kern w:val="0"/>
      <w:sz w:val="16"/>
      <w:szCs w:val="20"/>
    </w:rPr>
  </w:style>
  <w:style w:type="paragraph" w:customStyle="1" w:styleId="142">
    <w:name w:val="TOC Heading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bCs/>
      <w:color w:val="2E75B6" w:themeColor="accent1" w:themeShade="BF"/>
      <w:kern w:val="0"/>
      <w:sz w:val="28"/>
      <w:szCs w:val="28"/>
    </w:rPr>
  </w:style>
  <w:style w:type="paragraph" w:customStyle="1" w:styleId="143">
    <w:name w:val="Char Char Char"/>
    <w:next w:val="1"/>
    <w:qFormat/>
    <w:uiPriority w:val="0"/>
    <w:pPr>
      <w:keepNext/>
      <w:keepLines/>
      <w:tabs>
        <w:tab w:val="left" w:pos="1418"/>
      </w:tabs>
      <w:spacing w:before="240" w:after="240"/>
      <w:ind w:left="1418" w:hanging="1418"/>
      <w:outlineLvl w:val="7"/>
    </w:pPr>
    <w:rPr>
      <w:rFonts w:ascii="Arial" w:hAnsi="Arial" w:eastAsia="黑体" w:cs="Arial"/>
      <w:snapToGrid w:val="0"/>
      <w:kern w:val="0"/>
      <w:sz w:val="21"/>
      <w:szCs w:val="21"/>
      <w:lang w:val="en-US" w:eastAsia="zh-CN" w:bidi="ar-SA"/>
    </w:rPr>
  </w:style>
  <w:style w:type="paragraph" w:customStyle="1" w:styleId="144">
    <w:name w:val="QB标题1"/>
    <w:basedOn w:val="2"/>
    <w:qFormat/>
    <w:uiPriority w:val="0"/>
    <w:pPr>
      <w:widowControl w:val="0"/>
      <w:spacing w:before="340" w:after="330" w:line="578" w:lineRule="auto"/>
      <w:jc w:val="both"/>
    </w:pPr>
    <w:rPr>
      <w:rFonts w:ascii="黑体" w:hAnsi="Times New Roman" w:eastAsia="黑体"/>
      <w:b w:val="0"/>
      <w:bCs/>
      <w:kern w:val="44"/>
      <w:sz w:val="21"/>
      <w:szCs w:val="21"/>
      <w:lang w:eastAsia="zh-CN"/>
    </w:rPr>
  </w:style>
  <w:style w:type="paragraph" w:customStyle="1" w:styleId="145">
    <w:name w:val="QB表内文字"/>
    <w:basedOn w:val="112"/>
    <w:link w:val="146"/>
    <w:qFormat/>
    <w:uiPriority w:val="0"/>
    <w:pPr>
      <w:widowControl w:val="0"/>
      <w:ind w:firstLine="0" w:firstLineChars="0"/>
    </w:pPr>
  </w:style>
  <w:style w:type="character" w:customStyle="1" w:styleId="146">
    <w:name w:val="QB表内文字 Char"/>
    <w:basedOn w:val="51"/>
    <w:link w:val="145"/>
    <w:uiPriority w:val="0"/>
    <w:rPr>
      <w:rFonts w:ascii="宋体" w:hAnsi="Times New Roman" w:eastAsia="宋体" w:cs="Times New Roman"/>
      <w:kern w:val="0"/>
      <w:szCs w:val="20"/>
    </w:rPr>
  </w:style>
  <w:style w:type="paragraph" w:customStyle="1" w:styleId="147">
    <w:name w:val="TAL"/>
    <w:basedOn w:val="1"/>
    <w:uiPriority w:val="0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 w:eastAsia="宋体" w:cs="Times New Roman"/>
      <w:kern w:val="0"/>
      <w:sz w:val="18"/>
      <w:szCs w:val="20"/>
      <w:lang w:val="en-GB" w:eastAsia="en-US"/>
    </w:rPr>
  </w:style>
  <w:style w:type="paragraph" w:customStyle="1" w:styleId="148">
    <w:name w:val="Revision"/>
    <w:hidden/>
    <w:semiHidden/>
    <w:qFormat/>
    <w:uiPriority w:val="99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table" w:customStyle="1" w:styleId="149">
    <w:name w:val="Table 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/>
      <w:kern w:val="0"/>
      <w:sz w:val="20"/>
      <w:szCs w:val="20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0">
    <w:name w:val="正文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Helvetica" w:hAnsi="Arial Unicode MS" w:eastAsia="Arial Unicode MS" w:cs="Arial Unicode MS"/>
      <w:color w:val="000000"/>
      <w:kern w:val="0"/>
      <w:sz w:val="22"/>
      <w:szCs w:val="22"/>
      <w:u w:color="000000"/>
      <w:lang w:val="en-US" w:eastAsia="zh-CN" w:bidi="ar-SA"/>
    </w:rPr>
  </w:style>
  <w:style w:type="paragraph" w:customStyle="1" w:styleId="151">
    <w:name w:val="表格样式 2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hint="eastAsia" w:ascii="Arial Unicode MS" w:hAnsi="Arial Unicode MS" w:eastAsia="Helvetica" w:cs="Arial Unicode MS"/>
      <w:color w:val="000000"/>
      <w:kern w:val="0"/>
      <w:sz w:val="20"/>
      <w:szCs w:val="20"/>
      <w:u w:color="000000"/>
      <w:lang w:val="en-US" w:eastAsia="zh-CN" w:bidi="ar-SA"/>
    </w:rPr>
  </w:style>
  <w:style w:type="paragraph" w:customStyle="1" w:styleId="152">
    <w:name w:val="表格样式 1 A"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hint="eastAsia" w:ascii="Arial Unicode MS" w:hAnsi="Arial Unicode MS" w:eastAsia="Helvetica" w:cs="Arial Unicode MS"/>
      <w:b/>
      <w:bCs/>
      <w:color w:val="000000"/>
      <w:kern w:val="0"/>
      <w:sz w:val="20"/>
      <w:szCs w:val="20"/>
      <w:u w:color="000000"/>
      <w:lang w:val="en-US" w:eastAsia="zh-CN" w:bidi="ar-SA"/>
    </w:rPr>
  </w:style>
  <w:style w:type="paragraph" w:customStyle="1" w:styleId="153">
    <w:name w:val="QB标题2"/>
    <w:basedOn w:val="3"/>
    <w:next w:val="1"/>
    <w:link w:val="154"/>
    <w:qFormat/>
    <w:uiPriority w:val="0"/>
    <w:pPr>
      <w:keepLines/>
      <w:widowControl w:val="0"/>
      <w:numPr>
        <w:numId w:val="26"/>
      </w:numPr>
      <w:spacing w:before="260" w:after="260" w:line="416" w:lineRule="auto"/>
      <w:jc w:val="both"/>
    </w:pPr>
    <w:rPr>
      <w:rFonts w:ascii="宋体" w:hAnsi="宋体" w:eastAsia="黑体"/>
      <w:b w:val="0"/>
      <w:iCs/>
      <w:kern w:val="2"/>
      <w:sz w:val="21"/>
      <w:szCs w:val="21"/>
      <w:u w:color="000000"/>
    </w:rPr>
  </w:style>
  <w:style w:type="character" w:customStyle="1" w:styleId="154">
    <w:name w:val="QB标题2 Char"/>
    <w:link w:val="153"/>
    <w:qFormat/>
    <w:uiPriority w:val="0"/>
    <w:rPr>
      <w:rFonts w:ascii="宋体" w:hAnsi="宋体" w:eastAsia="黑体" w:cs="Times New Roman"/>
      <w:iCs/>
      <w:szCs w:val="21"/>
      <w:u w:color="000000"/>
    </w:rPr>
  </w:style>
  <w:style w:type="paragraph" w:customStyle="1" w:styleId="155">
    <w:name w:val="Table Text"/>
    <w:basedOn w:val="16"/>
    <w:qFormat/>
    <w:uiPriority w:val="0"/>
    <w:pPr>
      <w:widowControl/>
      <w:overflowPunct w:val="0"/>
      <w:ind w:left="28" w:right="28"/>
      <w:jc w:val="left"/>
      <w:textAlignment w:val="baseline"/>
    </w:pPr>
    <w:rPr>
      <w:rFonts w:ascii="Arial" w:hAnsi="Arial"/>
      <w:b w:val="0"/>
      <w:bCs w:val="0"/>
      <w:color w:val="auto"/>
      <w:kern w:val="0"/>
      <w:sz w:val="20"/>
      <w:szCs w:val="20"/>
      <w:lang w:eastAsia="en-US"/>
    </w:rPr>
  </w:style>
  <w:style w:type="character" w:customStyle="1" w:styleId="156">
    <w:name w:val="正文首行缩进 Char"/>
    <w:basedOn w:val="81"/>
    <w:link w:val="15"/>
    <w:qFormat/>
    <w:uiPriority w:val="0"/>
    <w:rPr>
      <w:rFonts w:ascii="Arial" w:hAnsi="Arial" w:eastAsia="宋体" w:cs="Times New Roman"/>
      <w:b w:val="0"/>
      <w:bCs w:val="0"/>
      <w:color w:val="000000"/>
      <w:kern w:val="0"/>
      <w:sz w:val="20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7</Pages>
  <Words>385</Words>
  <Characters>2201</Characters>
  <Lines>18</Lines>
  <Paragraphs>5</Paragraphs>
  <TotalTime>1</TotalTime>
  <ScaleCrop>false</ScaleCrop>
  <LinksUpToDate>false</LinksUpToDate>
  <CharactersWithSpaces>2581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2016-09-18T07:00:00Z</dcterms:created>
  <dc:creator>user</dc:creator>
  <cp:lastModifiedBy>tianxin</cp:lastModifiedBy>
  <dcterms:modified xsi:type="dcterms:W3CDTF">2018-10-12T02:27:33Z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